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AAAE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Bài tập về nhà</w:t>
      </w:r>
    </w:p>
    <w:p w14:paraId="0976D9D6" w14:textId="77777777" w:rsidR="00EB7F65" w:rsidRDefault="00000000">
      <w:pPr>
        <w:rPr>
          <w:rFonts w:cs="Times New Roman"/>
        </w:rPr>
      </w:pPr>
      <w:proofErr w:type="gramStart"/>
      <w:r>
        <w:rPr>
          <w:rFonts w:cs="Times New Roman"/>
        </w:rPr>
        <w:t>Bài  1</w:t>
      </w:r>
      <w:proofErr w:type="gramEnd"/>
    </w:p>
    <w:p w14:paraId="2F8FADB3" w14:textId="77777777" w:rsidR="00EB7F65" w:rsidRDefault="00EB7F65">
      <w:pPr>
        <w:rPr>
          <w:rFonts w:cs="Times New Roman"/>
        </w:rPr>
      </w:pPr>
    </w:p>
    <w:p w14:paraId="36078664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1 sum = </w:t>
      </w:r>
      <w:proofErr w:type="gramStart"/>
      <w:r>
        <w:rPr>
          <w:rFonts w:cs="Times New Roman"/>
        </w:rPr>
        <w:t>0;</w:t>
      </w:r>
      <w:proofErr w:type="gramEnd"/>
    </w:p>
    <w:p w14:paraId="59BB866A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2 for (i = 0; i &lt; n; i++)</w:t>
      </w:r>
    </w:p>
    <w:p w14:paraId="0A20736B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3      for (j = i + 1; j &lt;= n; j++)</w:t>
      </w:r>
    </w:p>
    <w:p w14:paraId="19F87A5C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4            for (k = 1; k &lt; 10; k++)</w:t>
      </w:r>
    </w:p>
    <w:p w14:paraId="6C7ACE85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5                  </w:t>
      </w:r>
      <w:proofErr w:type="gramStart"/>
      <w:r>
        <w:rPr>
          <w:rFonts w:cs="Times New Roman"/>
        </w:rPr>
        <w:t>sum</w:t>
      </w:r>
      <w:proofErr w:type="gramEnd"/>
      <w:r>
        <w:rPr>
          <w:rFonts w:cs="Times New Roman"/>
        </w:rPr>
        <w:t xml:space="preserve"> = sum + i * j * k;</w:t>
      </w:r>
    </w:p>
    <w:p w14:paraId="3E51BFE0" w14:textId="77777777" w:rsidR="00EB7F65" w:rsidRDefault="00EB7F65">
      <w:pPr>
        <w:rPr>
          <w:rFonts w:cs="Times New Roman"/>
        </w:rPr>
      </w:pPr>
    </w:p>
    <w:p w14:paraId="613ABC14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254E44F3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 xml:space="preserve">45 </w:t>
      </w:r>
      <w:r>
        <w:rPr>
          <w:rFonts w:cs="Times New Roman"/>
        </w:rPr>
        <w:t>= 9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46B7F784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= O(n)</w:t>
      </w:r>
    </w:p>
    <w:p w14:paraId="1A9F699C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proofErr w:type="gramStart"/>
      <w:r>
        <w:rPr>
          <w:rFonts w:cs="Times New Roman"/>
          <w:vertAlign w:val="subscript"/>
        </w:rPr>
        <w:t xml:space="preserve">2  </w:t>
      </w:r>
      <w:r>
        <w:rPr>
          <w:rFonts w:cs="Times New Roman"/>
        </w:rPr>
        <w:t>=</w:t>
      </w:r>
      <w:proofErr w:type="gramEnd"/>
      <w:r>
        <w:rPr>
          <w:rFonts w:cs="Times New Roman"/>
        </w:rPr>
        <w:t xml:space="preserve"> O(n)</w:t>
      </w:r>
    </w:p>
    <w:p w14:paraId="70A3334D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 xml:space="preserve">2345 </w:t>
      </w:r>
      <w:r>
        <w:rPr>
          <w:rFonts w:cs="Times New Roman"/>
        </w:rPr>
        <w:t>=9O(n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</w:p>
    <w:p w14:paraId="3FF40290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proofErr w:type="gramStart"/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 =</w:t>
      </w:r>
      <w:proofErr w:type="gramEnd"/>
      <w:r>
        <w:rPr>
          <w:rFonts w:cs="Times New Roman"/>
        </w:rPr>
        <w:t xml:space="preserve"> O(1)</w:t>
      </w:r>
    </w:p>
    <w:p w14:paraId="0F13363E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12345</w:t>
      </w:r>
      <w:r>
        <w:rPr>
          <w:rFonts w:cs="Times New Roman"/>
        </w:rPr>
        <w:t xml:space="preserve"> = O(n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</w:p>
    <w:p w14:paraId="6F149986" w14:textId="77777777" w:rsidR="00EB7F65" w:rsidRDefault="00EB7F65">
      <w:pPr>
        <w:rPr>
          <w:rFonts w:cs="Times New Roman"/>
          <w:vertAlign w:val="superscript"/>
        </w:rPr>
      </w:pPr>
    </w:p>
    <w:p w14:paraId="0452A1F2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Bài 2</w:t>
      </w:r>
    </w:p>
    <w:p w14:paraId="711B628E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1   sum = 0;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{1g}</w:t>
      </w:r>
    </w:p>
    <w:p w14:paraId="42A0D0C8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2   thisSum = 0;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{1g}</w:t>
      </w:r>
    </w:p>
    <w:p w14:paraId="2E76516A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3   for (i = 0; i &lt; n; i++) {</w:t>
      </w:r>
      <w:r>
        <w:rPr>
          <w:rFonts w:cs="Times New Roman"/>
        </w:rPr>
        <w:tab/>
        <w:t>{n ss}</w:t>
      </w:r>
    </w:p>
    <w:p w14:paraId="0C1E114C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4       thisSum += b[i];</w:t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788A5684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5       if (thisSum &gt; sum)</w:t>
      </w:r>
      <w:r>
        <w:rPr>
          <w:rFonts w:cs="Times New Roman"/>
        </w:rPr>
        <w:tab/>
      </w:r>
      <w:r>
        <w:rPr>
          <w:rFonts w:cs="Times New Roman"/>
        </w:rPr>
        <w:tab/>
        <w:t>{n ss}</w:t>
      </w:r>
    </w:p>
    <w:p w14:paraId="6E25F1D9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6           </w:t>
      </w:r>
      <w:proofErr w:type="gramStart"/>
      <w:r>
        <w:rPr>
          <w:rFonts w:cs="Times New Roman"/>
        </w:rPr>
        <w:t>sum</w:t>
      </w:r>
      <w:proofErr w:type="gramEnd"/>
      <w:r>
        <w:rPr>
          <w:rFonts w:cs="Times New Roman"/>
        </w:rPr>
        <w:t xml:space="preserve"> = thisSum;</w:t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40BC0140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7       else</w:t>
      </w:r>
    </w:p>
    <w:p w14:paraId="0788D1FD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8           thisSum = </w:t>
      </w:r>
      <w:proofErr w:type="gramStart"/>
      <w:r>
        <w:rPr>
          <w:rFonts w:cs="Times New Roman"/>
        </w:rPr>
        <w:t>sum;</w:t>
      </w:r>
      <w:proofErr w:type="gramEnd"/>
      <w:r>
        <w:rPr>
          <w:rFonts w:cs="Times New Roman"/>
        </w:rPr>
        <w:tab/>
      </w:r>
      <w:r>
        <w:rPr>
          <w:rFonts w:cs="Times New Roman"/>
        </w:rPr>
        <w:tab/>
      </w:r>
    </w:p>
    <w:p w14:paraId="26EC934E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9 </w:t>
      </w:r>
      <w:proofErr w:type="gramStart"/>
      <w:r>
        <w:rPr>
          <w:rFonts w:cs="Times New Roman"/>
        </w:rPr>
        <w:t xml:space="preserve">  }</w:t>
      </w:r>
      <w:proofErr w:type="gramEnd"/>
    </w:p>
    <w:p w14:paraId="5CDBDA3F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79508497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20FB8FAA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= O(n)</w:t>
      </w:r>
    </w:p>
    <w:p w14:paraId="6DC33B81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75CEC064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17B7B856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7E278664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8</w:t>
      </w:r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4D5BB1A6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 xml:space="preserve">1234568 </w:t>
      </w:r>
      <w:r>
        <w:rPr>
          <w:rFonts w:cs="Times New Roman"/>
        </w:rPr>
        <w:t>=O(n)</w:t>
      </w:r>
    </w:p>
    <w:p w14:paraId="51BB08F1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Độ phức tạp thuật toán là O(n)</w:t>
      </w:r>
    </w:p>
    <w:p w14:paraId="0F52E503" w14:textId="77777777" w:rsidR="00EB7F65" w:rsidRDefault="00EB7F65">
      <w:pPr>
        <w:rPr>
          <w:rFonts w:cs="Times New Roman"/>
        </w:rPr>
      </w:pPr>
    </w:p>
    <w:p w14:paraId="7A28674C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Bài 3</w:t>
      </w:r>
    </w:p>
    <w:p w14:paraId="7B0FCC30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   sum = 0;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 g}</w:t>
      </w:r>
    </w:p>
    <w:p w14:paraId="281937C3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   i = 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 g}</w:t>
      </w:r>
    </w:p>
    <w:p w14:paraId="6A7D0416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while(i&lt;=n) {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{n+1 ss}</w:t>
      </w:r>
    </w:p>
    <w:p w14:paraId="5912AE6F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j = n-i;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3CBACE7D" w14:textId="558A1874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while(j&lt;=i) {</w:t>
      </w:r>
      <w:r>
        <w:rPr>
          <w:rFonts w:cs="Times New Roman"/>
        </w:rPr>
        <w:tab/>
      </w:r>
      <w:r>
        <w:rPr>
          <w:rFonts w:cs="Times New Roman"/>
        </w:rPr>
        <w:tab/>
        <w:t>{</w:t>
      </w:r>
      <w:r w:rsidR="00905F25">
        <w:rPr>
          <w:rFonts w:cs="Times New Roman"/>
        </w:rPr>
        <w:t>a</w:t>
      </w:r>
      <w:r>
        <w:rPr>
          <w:rFonts w:cs="Times New Roman"/>
        </w:rPr>
        <w:t>i+1 ss}</w:t>
      </w:r>
    </w:p>
    <w:p w14:paraId="6590560B" w14:textId="09928273" w:rsidR="00EB7F65" w:rsidRDefault="00000000">
      <w:pPr>
        <w:rPr>
          <w:rFonts w:cs="Times New Roman"/>
        </w:rPr>
      </w:pPr>
      <w:r>
        <w:rPr>
          <w:rFonts w:cs="Times New Roman"/>
        </w:rPr>
        <w:lastRenderedPageBreak/>
        <w:tab/>
      </w:r>
      <w:r>
        <w:rPr>
          <w:rFonts w:cs="Times New Roman"/>
        </w:rPr>
        <w:tab/>
      </w:r>
      <w:r>
        <w:rPr>
          <w:rFonts w:cs="Times New Roman"/>
        </w:rPr>
        <w:tab/>
        <w:t>sum = sum+j;</w:t>
      </w:r>
      <w:r>
        <w:rPr>
          <w:rFonts w:cs="Times New Roman"/>
        </w:rPr>
        <w:tab/>
        <w:t>{</w:t>
      </w:r>
      <w:r w:rsidR="00485262">
        <w:rPr>
          <w:rFonts w:cs="Times New Roman"/>
        </w:rPr>
        <w:t>a</w:t>
      </w:r>
      <w:r>
        <w:rPr>
          <w:rFonts w:cs="Times New Roman"/>
        </w:rPr>
        <w:t>i g}</w:t>
      </w:r>
    </w:p>
    <w:p w14:paraId="6D41CC85" w14:textId="54A320B6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j=j+1;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</w:t>
      </w:r>
      <w:r w:rsidR="00485262">
        <w:rPr>
          <w:rFonts w:cs="Times New Roman"/>
        </w:rPr>
        <w:t>a</w:t>
      </w:r>
      <w:r>
        <w:rPr>
          <w:rFonts w:cs="Times New Roman"/>
        </w:rPr>
        <w:t>i g}</w:t>
      </w:r>
    </w:p>
    <w:p w14:paraId="104FF312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}</w:t>
      </w:r>
    </w:p>
    <w:p w14:paraId="662CAA9D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i=i+1;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5A9A4843" w14:textId="63A24896" w:rsidR="00EB7F65" w:rsidRDefault="00000000">
      <w:pPr>
        <w:rPr>
          <w:rFonts w:cs="Times New Roman"/>
        </w:rPr>
      </w:pPr>
      <w:r>
        <w:rPr>
          <w:rFonts w:cs="Times New Roman"/>
        </w:rPr>
        <w:tab/>
        <w:t>}</w:t>
      </w:r>
    </w:p>
    <w:p w14:paraId="63C79D00" w14:textId="048FE24A" w:rsidR="00905F25" w:rsidRDefault="003A6608">
      <w:pPr>
        <w:rPr>
          <w:rFonts w:cs="Times New Roman"/>
        </w:rPr>
      </w:pPr>
      <w:r>
        <w:rPr>
          <w:rFonts w:cs="Times New Roman"/>
        </w:rPr>
        <w:t xml:space="preserve">Số lần lặp của vòng </w:t>
      </w:r>
      <w:r w:rsidR="00485262">
        <w:rPr>
          <w:rFonts w:cs="Times New Roman"/>
        </w:rPr>
        <w:t>while trong là:</w:t>
      </w:r>
    </w:p>
    <w:p w14:paraId="063CDE87" w14:textId="2B0125B6" w:rsidR="00485262" w:rsidRDefault="00485262">
      <w:pPr>
        <w:rPr>
          <w:rFonts w:cs="Times New Roman"/>
        </w:rPr>
      </w:pPr>
      <w:r>
        <w:rPr>
          <w:rFonts w:cs="Times New Roman"/>
        </w:rPr>
        <w:t>ai = 2i – n + 1 với i &gt;= n/2</w:t>
      </w:r>
    </w:p>
    <w:p w14:paraId="1DC64991" w14:textId="00C3611E" w:rsidR="00485262" w:rsidRDefault="00485262">
      <w:pPr>
        <w:rPr>
          <w:rFonts w:cs="Times New Roman"/>
        </w:rPr>
      </w:pPr>
      <w:r>
        <w:rPr>
          <w:rFonts w:cs="Times New Roman"/>
        </w:rPr>
        <w:t>ai = 0 với i &lt; n/2</w:t>
      </w:r>
    </w:p>
    <w:p w14:paraId="6BD31C83" w14:textId="3EA06570" w:rsidR="00EB7F65" w:rsidRDefault="00000000">
      <w:pPr>
        <w:rPr>
          <w:rFonts w:eastAsia="Times New Roman" w:cs="Times New Roman"/>
        </w:rPr>
      </w:pPr>
      <w:r>
        <w:rPr>
          <w:rFonts w:cs="Times New Roman"/>
        </w:rPr>
        <w:t>So sánh(</w:t>
      </w:r>
      <w:proofErr w:type="gramStart"/>
      <w:r>
        <w:rPr>
          <w:rFonts w:cs="Times New Roman"/>
        </w:rPr>
        <w:t>n)  =</w:t>
      </w:r>
      <w:proofErr w:type="gramEnd"/>
      <w:r>
        <w:rPr>
          <w:rFonts w:cs="Times New Roman"/>
        </w:rPr>
        <w:t xml:space="preserve">  n+1+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</m:t>
            </m:r>
            <m:r>
              <w:rPr>
                <w:rFonts w:ascii="Cambria Math" w:eastAsia="Times New Roman" w:hAnsi="Cambria Math" w:cs="Times New Roman"/>
              </w:rPr>
              <m:t>n/2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</m:t>
            </m:r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ascii="Cambria Math" w:eastAsia="Times New Roman" w:hAnsi="Cambria Math" w:cs="Times New Roman"/>
              </w:rPr>
              <m:t>i+1)</m:t>
            </m:r>
          </m:e>
        </m:nary>
      </m:oMath>
      <w:r>
        <w:rPr>
          <w:rFonts w:eastAsia="Times New Roman" w:cs="Times New Roman"/>
        </w:rPr>
        <w:t xml:space="preserve"> = 2n + 1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i=n/2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(a</m:t>
            </m:r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ascii="Cambria Math" w:eastAsia="Times New Roman" w:hAnsi="Cambria Math" w:cs="Times New Roman"/>
              </w:rPr>
              <m:t>)</m:t>
            </m:r>
          </m:e>
        </m:nary>
      </m:oMath>
    </w:p>
    <w:p w14:paraId="0A2F1AC2" w14:textId="77777777" w:rsidR="00485262" w:rsidRDefault="00485262">
      <w:pPr>
        <w:rPr>
          <w:rFonts w:cs="Times New Roman"/>
        </w:rPr>
      </w:pPr>
    </w:p>
    <w:p w14:paraId="1CF9B631" w14:textId="1D8A5769" w:rsidR="00EB7F65" w:rsidRDefault="00000000">
      <w:pPr>
        <w:rPr>
          <w:rFonts w:cs="Times New Roman"/>
        </w:rPr>
      </w:pPr>
      <w:r>
        <w:rPr>
          <w:rFonts w:cs="Times New Roman"/>
        </w:rPr>
        <w:t>Gán(n) = 2</w:t>
      </w:r>
      <w:proofErr w:type="gramStart"/>
      <w:r>
        <w:rPr>
          <w:rFonts w:cs="Times New Roman"/>
        </w:rPr>
        <w:t>n  +</w:t>
      </w:r>
      <w:proofErr w:type="gramEnd"/>
      <w:r>
        <w:rPr>
          <w:rFonts w:cs="Times New Roman"/>
        </w:rPr>
        <w:t xml:space="preserve"> 2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(2</m:t>
            </m:r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ascii="Cambria Math" w:eastAsia="Times New Roman" w:hAnsi="Cambria Math" w:cs="Times New Roman"/>
              </w:rPr>
              <m:t>i)</m:t>
            </m:r>
          </m:e>
        </m:nary>
      </m:oMath>
      <w:r>
        <w:rPr>
          <w:rFonts w:eastAsia="Times New Roman" w:cs="Times New Roman"/>
        </w:rPr>
        <w:t xml:space="preserve"> = 2n + 2 + 2</w:t>
      </w:r>
      <w:r>
        <w:rPr>
          <w:rFonts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</m:t>
            </m:r>
            <m:r>
              <w:rPr>
                <w:rFonts w:ascii="Cambria Math" w:eastAsia="Times New Roman" w:hAnsi="Cambria Math" w:cs="Times New Roman"/>
              </w:rPr>
              <m:t>n/2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(ai)</m:t>
            </m:r>
          </m:e>
        </m:nary>
      </m:oMath>
    </w:p>
    <w:p w14:paraId="32CF3F28" w14:textId="7EFE0A5B" w:rsidR="00EB7F65" w:rsidRDefault="00000000">
      <w:pPr>
        <w:rPr>
          <w:rFonts w:cs="Times New Roman"/>
        </w:rPr>
      </w:pPr>
      <w:r>
        <w:rPr>
          <w:rFonts w:cs="Times New Roman"/>
        </w:rPr>
        <w:t xml:space="preserve">T(n) = </w:t>
      </w:r>
      <w:r w:rsidR="00485262">
        <w:rPr>
          <w:rFonts w:eastAsia="Times New Roman" w:cs="Times New Roman"/>
        </w:rPr>
        <w:t>4</w:t>
      </w:r>
      <w:r w:rsidR="00485262">
        <w:rPr>
          <w:rFonts w:eastAsia="Times New Roman" w:cs="Times New Roman"/>
        </w:rPr>
        <w:t xml:space="preserve">n + </w:t>
      </w:r>
      <w:r w:rsidR="00485262">
        <w:rPr>
          <w:rFonts w:eastAsia="Times New Roman" w:cs="Times New Roman"/>
        </w:rPr>
        <w:t>3</w:t>
      </w:r>
      <w:r w:rsidR="00485262">
        <w:rPr>
          <w:rFonts w:eastAsia="Times New Roman" w:cs="Times New Roman"/>
        </w:rPr>
        <w:t xml:space="preserve"> </w:t>
      </w:r>
      <w:r w:rsidR="008B4A85">
        <w:rPr>
          <w:rFonts w:eastAsia="Times New Roman" w:cs="Times New Roman"/>
        </w:rPr>
        <w:t>+</w:t>
      </w:r>
      <w:r w:rsidR="00485262">
        <w:rPr>
          <w:rFonts w:eastAsia="Times New Roman" w:cs="Times New Roman"/>
        </w:rPr>
        <w:t xml:space="preserve"> </w:t>
      </w:r>
      <w:r w:rsidR="008B4A85">
        <w:rPr>
          <w:rFonts w:eastAsia="Times New Roman" w:cs="Times New Roman"/>
        </w:rPr>
        <w:t>3</w:t>
      </w:r>
      <w:r w:rsidR="00485262">
        <w:rPr>
          <w:rFonts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i=n/2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(ai)</m:t>
            </m:r>
          </m:e>
        </m:nary>
      </m:oMath>
    </w:p>
    <w:p w14:paraId="2CE4DD5A" w14:textId="77777777" w:rsidR="00485262" w:rsidRDefault="00485262">
      <w:pPr>
        <w:rPr>
          <w:rFonts w:cs="Times New Roman"/>
          <w:vertAlign w:val="subscript"/>
        </w:rPr>
      </w:pPr>
    </w:p>
    <w:p w14:paraId="53B6B4B3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Bài 4</w:t>
      </w:r>
    </w:p>
    <w:p w14:paraId="233F28B2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s = 0;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 g}</w:t>
      </w:r>
    </w:p>
    <w:p w14:paraId="4908FD32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i =1;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 g}</w:t>
      </w:r>
    </w:p>
    <w:p w14:paraId="78E63A68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while(i&lt;=</w:t>
      </w:r>
      <w:proofErr w:type="gramStart"/>
      <w:r>
        <w:rPr>
          <w:rFonts w:cs="Times New Roman"/>
        </w:rPr>
        <w:t>n){</w:t>
      </w:r>
      <w:proofErr w:type="gramEnd"/>
      <w:r>
        <w:rPr>
          <w:rFonts w:cs="Times New Roman"/>
        </w:rPr>
        <w:tab/>
      </w:r>
      <w:r>
        <w:rPr>
          <w:rFonts w:cs="Times New Roman"/>
        </w:rPr>
        <w:tab/>
        <w:t>{n+1 ss}</w:t>
      </w:r>
    </w:p>
    <w:p w14:paraId="335BA06B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       j = 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5D25ED6E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while(j&lt;=i*i) {</w:t>
      </w:r>
      <w:r>
        <w:rPr>
          <w:rFonts w:cs="Times New Roman"/>
        </w:rPr>
        <w:tab/>
        <w:t>{i</w:t>
      </w:r>
      <w:r>
        <w:rPr>
          <w:rFonts w:cs="Times New Roman"/>
          <w:vertAlign w:val="superscript"/>
        </w:rPr>
        <w:t xml:space="preserve">2 </w:t>
      </w:r>
      <w:r>
        <w:rPr>
          <w:rFonts w:cs="Times New Roman"/>
        </w:rPr>
        <w:t>+1 ss}</w:t>
      </w:r>
    </w:p>
    <w:p w14:paraId="13127685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s = s + 1;</w:t>
      </w:r>
      <w:r>
        <w:rPr>
          <w:rFonts w:cs="Times New Roman"/>
        </w:rPr>
        <w:tab/>
        <w:t>{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g}</m:t>
        </m:r>
      </m:oMath>
    </w:p>
    <w:p w14:paraId="465992D3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j = j + 1;</w:t>
      </w:r>
      <w:r>
        <w:rPr>
          <w:rFonts w:cs="Times New Roman"/>
        </w:rPr>
        <w:tab/>
        <w:t>{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g}</m:t>
        </m:r>
      </m:oMath>
    </w:p>
    <w:p w14:paraId="75627F91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 xml:space="preserve">    i = i + 1;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5EC4D27D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}</w:t>
      </w:r>
    </w:p>
    <w:p w14:paraId="3FCBE625" w14:textId="77777777" w:rsidR="00EB7F65" w:rsidRDefault="00000000">
      <w:pPr>
        <w:rPr>
          <w:rFonts w:eastAsia="Times New Roman" w:cs="Times New Roman"/>
        </w:rPr>
      </w:pPr>
      <w:r>
        <w:rPr>
          <w:rFonts w:cs="Times New Roman"/>
        </w:rPr>
        <w:t>So sánh(</w:t>
      </w:r>
      <w:proofErr w:type="gramStart"/>
      <w:r>
        <w:rPr>
          <w:rFonts w:cs="Times New Roman"/>
        </w:rPr>
        <w:t>n)  =</w:t>
      </w:r>
      <w:proofErr w:type="gramEnd"/>
      <w:r>
        <w:rPr>
          <w:rFonts w:cs="Times New Roman"/>
        </w:rPr>
        <w:t xml:space="preserve"> n + 1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+1)</m:t>
            </m:r>
          </m:e>
        </m:nary>
      </m:oMath>
      <w:r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≈</m:t>
        </m:r>
      </m:oMath>
      <w:r>
        <w:rPr>
          <w:rFonts w:eastAsia="Times New Roman" w:cs="Times New Roman"/>
        </w:rPr>
        <w:t xml:space="preserve"> 2n + 1 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14:paraId="0C48E007" w14:textId="16C6CC8F" w:rsidR="00EB7F65" w:rsidRDefault="00000000">
      <w:pPr>
        <w:rPr>
          <w:rFonts w:cs="Times New Roman"/>
        </w:rPr>
      </w:pPr>
      <w:r>
        <w:rPr>
          <w:rFonts w:eastAsia="Times New Roman" w:cs="Times New Roman"/>
        </w:rPr>
        <w:t xml:space="preserve">Gán(n) = </w:t>
      </w:r>
      <w:r>
        <w:rPr>
          <w:rFonts w:cs="Times New Roman"/>
        </w:rPr>
        <w:t>2</w:t>
      </w:r>
      <w:proofErr w:type="gramStart"/>
      <w:r>
        <w:rPr>
          <w:rFonts w:cs="Times New Roman"/>
        </w:rPr>
        <w:t>n  +</w:t>
      </w:r>
      <w:proofErr w:type="gramEnd"/>
      <w:r>
        <w:rPr>
          <w:rFonts w:cs="Times New Roman"/>
        </w:rPr>
        <w:t xml:space="preserve"> 2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)</m:t>
            </m:r>
          </m:e>
        </m:nary>
      </m:oMath>
      <w:r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≈</m:t>
        </m:r>
      </m:oMath>
      <w:r>
        <w:rPr>
          <w:rFonts w:eastAsia="Times New Roman" w:cs="Times New Roman"/>
        </w:rPr>
        <w:t xml:space="preserve"> 2n + 2 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cs="Times New Roman"/>
        </w:rPr>
        <w:t xml:space="preserve">  </w:t>
      </w:r>
    </w:p>
    <w:p w14:paraId="62C72410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T(n)  </w:t>
      </w:r>
      <m:oMath>
        <m:r>
          <w:rPr>
            <w:rFonts w:ascii="Cambria Math" w:eastAsia="Times New Roman" w:hAnsi="Cambria Math" w:cs="Times New Roman"/>
          </w:rPr>
          <m:t xml:space="preserve">≈ 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cs="Times New Roman"/>
        </w:rPr>
        <w:t xml:space="preserve"> + 4n + 3</w:t>
      </w:r>
    </w:p>
    <w:p w14:paraId="0CBF6A82" w14:textId="77777777" w:rsidR="00EB7F65" w:rsidRDefault="00EB7F65">
      <w:pPr>
        <w:rPr>
          <w:rFonts w:cs="Times New Roman"/>
        </w:rPr>
      </w:pPr>
    </w:p>
    <w:p w14:paraId="2665B7E6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Bài 5</w:t>
      </w:r>
    </w:p>
    <w:p w14:paraId="274CAEA6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sum = 0;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 g}</w:t>
      </w:r>
    </w:p>
    <w:p w14:paraId="43D4E3B5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i = 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 g}</w:t>
      </w:r>
    </w:p>
    <w:p w14:paraId="59306295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while (i&lt;=n) {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+ 1 ss}</w:t>
      </w:r>
    </w:p>
    <w:p w14:paraId="3042C113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j = n - i*i;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0BF5D2AB" w14:textId="32F2FEFA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while (j&lt;=i*i) {</w:t>
      </w:r>
      <w:r>
        <w:rPr>
          <w:rFonts w:cs="Times New Roman"/>
        </w:rPr>
        <w:tab/>
      </w:r>
      <w:r>
        <w:rPr>
          <w:rFonts w:cs="Times New Roman"/>
        </w:rPr>
        <w:tab/>
        <w:t>{</w:t>
      </w:r>
      <m:oMath>
        <m:r>
          <w:rPr>
            <w:rFonts w:ascii="Cambria Math" w:hAnsi="Cambria Math" w:cs="Times New Roman"/>
          </w:rPr>
          <m:t>ai</m:t>
        </m:r>
        <m:r>
          <w:rPr>
            <w:rFonts w:ascii="Cambria Math" w:hAnsi="Cambria Math" w:cs="Times New Roman"/>
          </w:rPr>
          <m:t>+1 ss</m:t>
        </m:r>
      </m:oMath>
      <w:r>
        <w:rPr>
          <w:rFonts w:cs="Times New Roman"/>
        </w:rPr>
        <w:t>}</w:t>
      </w:r>
    </w:p>
    <w:p w14:paraId="709F98A6" w14:textId="3D100C42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sum = sum + i*j;</w:t>
      </w:r>
      <w:r>
        <w:rPr>
          <w:rFonts w:cs="Times New Roman"/>
        </w:rPr>
        <w:tab/>
        <w:t>{</w:t>
      </w:r>
      <m:oMath>
        <m:r>
          <w:rPr>
            <w:rFonts w:ascii="Cambria Math" w:hAnsi="Cambria Math" w:cs="Times New Roman"/>
          </w:rPr>
          <m:t>ai</m:t>
        </m:r>
        <m:r>
          <w:rPr>
            <w:rFonts w:ascii="Cambria Math" w:hAnsi="Cambria Math" w:cs="Times New Roman"/>
          </w:rPr>
          <m:t xml:space="preserve"> g}</m:t>
        </m:r>
      </m:oMath>
    </w:p>
    <w:p w14:paraId="35B010CA" w14:textId="1681685B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j=j+1;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</w:t>
      </w:r>
      <m:oMath>
        <m:r>
          <w:rPr>
            <w:rFonts w:ascii="Cambria Math" w:hAnsi="Cambria Math" w:cs="Times New Roman"/>
          </w:rPr>
          <m:t>ai</m:t>
        </m:r>
        <m:r>
          <w:rPr>
            <w:rFonts w:ascii="Cambria Math" w:hAnsi="Cambria Math" w:cs="Times New Roman"/>
          </w:rPr>
          <m:t xml:space="preserve"> g}</m:t>
        </m:r>
      </m:oMath>
    </w:p>
    <w:p w14:paraId="3E80F238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}</w:t>
      </w:r>
    </w:p>
    <w:p w14:paraId="73D92A34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i=i+1;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6D350140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}</w:t>
      </w:r>
    </w:p>
    <w:p w14:paraId="257DF7E7" w14:textId="4254AF6B" w:rsidR="00EB7F65" w:rsidRDefault="003A6608">
      <w:pPr>
        <w:rPr>
          <w:rFonts w:cs="Times New Roman"/>
        </w:rPr>
      </w:pPr>
      <w:r>
        <w:rPr>
          <w:rFonts w:cs="Times New Roman"/>
        </w:rPr>
        <w:t>Số lần lặp của vòng while trong là:</w:t>
      </w:r>
    </w:p>
    <w:p w14:paraId="45DA6214" w14:textId="0EE6AF14" w:rsidR="003A6608" w:rsidRDefault="003A6608">
      <w:pPr>
        <w:rPr>
          <w:rFonts w:cs="Times New Roman"/>
        </w:rPr>
      </w:pPr>
      <w:r>
        <w:rPr>
          <w:rFonts w:cs="Times New Roman"/>
        </w:rPr>
        <w:t>ai = 2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-n+1</m:t>
        </m:r>
      </m:oMath>
      <w:r>
        <w:rPr>
          <w:rFonts w:cs="Times New Roman"/>
        </w:rPr>
        <w:t xml:space="preserve"> nếu  i &gt;=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n/2</m:t>
            </m:r>
          </m:e>
        </m:rad>
      </m:oMath>
    </w:p>
    <w:p w14:paraId="42D75840" w14:textId="237D187A" w:rsidR="003A6608" w:rsidRDefault="003A6608">
      <w:pPr>
        <w:rPr>
          <w:rFonts w:cs="Times New Roman"/>
        </w:rPr>
      </w:pPr>
      <w:r>
        <w:rPr>
          <w:rFonts w:cs="Times New Roman"/>
        </w:rPr>
        <w:lastRenderedPageBreak/>
        <w:t xml:space="preserve">ai = 0 nếu </w:t>
      </w:r>
      <w:r>
        <w:rPr>
          <w:rFonts w:cs="Times New Roman"/>
        </w:rPr>
        <w:t xml:space="preserve">i </w:t>
      </w:r>
      <w:r>
        <w:rPr>
          <w:rFonts w:cs="Times New Roman"/>
        </w:rPr>
        <w:t>&lt;</w:t>
      </w:r>
      <w:r>
        <w:rPr>
          <w:rFonts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n/2</m:t>
            </m:r>
          </m:e>
        </m:rad>
      </m:oMath>
    </w:p>
    <w:p w14:paraId="6C9C11F0" w14:textId="023DE5B4" w:rsidR="00EB7F65" w:rsidRDefault="00000000">
      <w:pPr>
        <w:rPr>
          <w:rFonts w:eastAsia="Times New Roman" w:cs="Times New Roman"/>
        </w:rPr>
      </w:pPr>
      <w:r>
        <w:rPr>
          <w:rFonts w:cs="Times New Roman"/>
        </w:rPr>
        <w:t>So sánh(</w:t>
      </w:r>
      <w:proofErr w:type="gramStart"/>
      <w:r>
        <w:rPr>
          <w:rFonts w:cs="Times New Roman"/>
        </w:rPr>
        <w:t>n)  =</w:t>
      </w:r>
      <w:proofErr w:type="gramEnd"/>
      <w:r>
        <w:rPr>
          <w:rFonts w:cs="Times New Roman"/>
        </w:rPr>
        <w:t xml:space="preserve"> n + 1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n/2</m:t>
                </m:r>
              </m:e>
            </m:rad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</m:t>
            </m:r>
            <m:r>
              <w:rPr>
                <w:rFonts w:ascii="Cambria Math" w:eastAsia="Times New Roman" w:hAnsi="Cambria Math" w:cs="Times New Roman"/>
              </w:rPr>
              <m:t>ai</m:t>
            </m:r>
            <m:r>
              <w:rPr>
                <w:rFonts w:ascii="Cambria Math" w:eastAsia="Times New Roman" w:hAnsi="Cambria Math" w:cs="Times New Roman"/>
              </w:rPr>
              <m:t>+1)</m:t>
            </m:r>
          </m:e>
        </m:nary>
      </m:oMath>
      <w:r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=</m:t>
        </m:r>
      </m:oMath>
      <w:r>
        <w:rPr>
          <w:rFonts w:eastAsia="Times New Roman" w:cs="Times New Roman"/>
        </w:rPr>
        <w:t xml:space="preserve"> 2n + 1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n/2</m:t>
                </m:r>
              </m:e>
            </m:rad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(ai)</m:t>
            </m:r>
          </m:e>
        </m:nary>
      </m:oMath>
    </w:p>
    <w:p w14:paraId="3A6906CB" w14:textId="5867CCA2" w:rsidR="00EB7F65" w:rsidRDefault="00000000">
      <w:pPr>
        <w:rPr>
          <w:rFonts w:cs="Times New Roman"/>
        </w:rPr>
      </w:pPr>
      <w:r>
        <w:rPr>
          <w:rFonts w:eastAsia="Times New Roman" w:cs="Times New Roman"/>
        </w:rPr>
        <w:t xml:space="preserve">Gán(n) = </w:t>
      </w:r>
      <w:r>
        <w:rPr>
          <w:rFonts w:cs="Times New Roman"/>
        </w:rPr>
        <w:t>2</w:t>
      </w:r>
      <w:proofErr w:type="gramStart"/>
      <w:r>
        <w:rPr>
          <w:rFonts w:cs="Times New Roman"/>
        </w:rPr>
        <w:t>n  +</w:t>
      </w:r>
      <w:proofErr w:type="gramEnd"/>
      <w:r>
        <w:rPr>
          <w:rFonts w:cs="Times New Roman"/>
        </w:rPr>
        <w:t xml:space="preserve"> 2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n/2</m:t>
                </m:r>
              </m:e>
            </m:rad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(2</m:t>
            </m:r>
            <m:r>
              <w:rPr>
                <w:rFonts w:ascii="Cambria Math" w:hAnsi="Cambria Math" w:cs="Times New Roman"/>
              </w:rPr>
              <m:t>ai</m:t>
            </m:r>
            <m:r>
              <w:rPr>
                <w:rFonts w:ascii="Cambria Math" w:eastAsia="Times New Roman" w:hAnsi="Cambria Math" w:cs="Times New Roman"/>
              </w:rPr>
              <m:t>)</m:t>
            </m:r>
          </m:e>
        </m:nary>
      </m:oMath>
      <w:r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=</m:t>
        </m:r>
      </m:oMath>
      <w:r>
        <w:rPr>
          <w:rFonts w:eastAsia="Times New Roman" w:cs="Times New Roman"/>
        </w:rPr>
        <w:t xml:space="preserve"> 2n + 2 + </w:t>
      </w:r>
      <w:r w:rsidR="008B4A85">
        <w:rPr>
          <w:rFonts w:eastAsia="Times New Roman" w:cs="Times New Roman"/>
        </w:rPr>
        <w:t>2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n/2</m:t>
                </m:r>
              </m:e>
            </m:rad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ai</m:t>
            </m:r>
            <m:r>
              <w:rPr>
                <w:rFonts w:ascii="Cambria Math" w:eastAsia="Times New Roman" w:hAnsi="Cambria Math" w:cs="Times New Roman"/>
              </w:rPr>
              <m:t>)</m:t>
            </m:r>
          </m:e>
        </m:nary>
      </m:oMath>
    </w:p>
    <w:p w14:paraId="6A367515" w14:textId="2BA95142" w:rsidR="00EB7F65" w:rsidRDefault="00000000">
      <w:pPr>
        <w:rPr>
          <w:rFonts w:cs="Times New Roman"/>
        </w:rPr>
      </w:pPr>
      <w:r>
        <w:rPr>
          <w:rFonts w:cs="Times New Roman"/>
        </w:rPr>
        <w:t xml:space="preserve">T(n)  </w:t>
      </w:r>
      <m:oMath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 xml:space="preserve"> </m:t>
        </m:r>
      </m:oMath>
      <w:r>
        <w:rPr>
          <w:rFonts w:cs="Times New Roman"/>
        </w:rPr>
        <w:t>4n + 3</w:t>
      </w:r>
      <w:r w:rsidR="008B4A85">
        <w:rPr>
          <w:rFonts w:cs="Times New Roman"/>
        </w:rPr>
        <w:t xml:space="preserve"> + 3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n/2</m:t>
                </m:r>
              </m:e>
            </m:rad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ai</m:t>
            </m:r>
            <m:r>
              <w:rPr>
                <w:rFonts w:ascii="Cambria Math" w:eastAsia="Times New Roman" w:hAnsi="Cambria Math" w:cs="Times New Roman"/>
              </w:rPr>
              <m:t>)</m:t>
            </m:r>
          </m:e>
        </m:nary>
      </m:oMath>
    </w:p>
    <w:p w14:paraId="46369094" w14:textId="77777777" w:rsidR="00EB7F65" w:rsidRDefault="00EB7F65">
      <w:pPr>
        <w:rPr>
          <w:rFonts w:cs="Times New Roman"/>
        </w:rPr>
      </w:pPr>
    </w:p>
    <w:sectPr w:rsidR="00EB7F65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971134395">
    <w:abstractNumId w:val="9"/>
  </w:num>
  <w:num w:numId="2" w16cid:durableId="1235893748">
    <w:abstractNumId w:val="7"/>
  </w:num>
  <w:num w:numId="3" w16cid:durableId="996611387">
    <w:abstractNumId w:val="6"/>
  </w:num>
  <w:num w:numId="4" w16cid:durableId="335309270">
    <w:abstractNumId w:val="5"/>
  </w:num>
  <w:num w:numId="5" w16cid:durableId="657459783">
    <w:abstractNumId w:val="4"/>
  </w:num>
  <w:num w:numId="6" w16cid:durableId="2093311644">
    <w:abstractNumId w:val="8"/>
  </w:num>
  <w:num w:numId="7" w16cid:durableId="943727922">
    <w:abstractNumId w:val="3"/>
  </w:num>
  <w:num w:numId="8" w16cid:durableId="1582640124">
    <w:abstractNumId w:val="2"/>
  </w:num>
  <w:num w:numId="9" w16cid:durableId="692532168">
    <w:abstractNumId w:val="1"/>
  </w:num>
  <w:num w:numId="10" w16cid:durableId="104879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86576A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A6608"/>
    <w:rsid w:val="00414627"/>
    <w:rsid w:val="00425D63"/>
    <w:rsid w:val="004643D8"/>
    <w:rsid w:val="00485262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B4A85"/>
    <w:rsid w:val="008E6C4B"/>
    <w:rsid w:val="008F18C0"/>
    <w:rsid w:val="00905F25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B7F6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6576A8"/>
    <w:rsid w:val="1F0D1B53"/>
    <w:rsid w:val="5654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2F197"/>
  <w15:docId w15:val="{AA7D73DA-D2E8-48B9-A7B5-552F0342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toc 3" w:qFormat="1"/>
    <w:lsdException w:name="toc 4" w:qFormat="1"/>
    <w:lsdException w:name="toc 6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able of figures" w:qFormat="1"/>
    <w:lsdException w:name="envelope address" w:qFormat="1"/>
    <w:lsdException w:name="annotation reference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toa heading" w:qFormat="1"/>
    <w:lsdException w:name="List" w:qFormat="1"/>
    <w:lsdException w:name="List Number" w:qFormat="1"/>
    <w:lsdException w:name="List 2" w:qFormat="1"/>
    <w:lsdException w:name="List 4" w:qFormat="1"/>
    <w:lsdException w:name="List 5" w:qFormat="1"/>
    <w:lsdException w:name="List Bullet 2" w:qFormat="1"/>
    <w:lsdException w:name="List Bullet 5" w:qFormat="1"/>
    <w:lsdException w:name="Title" w:qFormat="1"/>
    <w:lsdException w:name="Closing" w:qFormat="1"/>
    <w:lsdException w:name="Signature" w:qFormat="1"/>
    <w:lsdException w:name="Default Paragraph Font" w:semiHidden="1"/>
    <w:lsdException w:name="Body Text" w:qFormat="1"/>
    <w:lsdException w:name="Body Text Indent" w:qFormat="1"/>
    <w:lsdException w:name="List Continue 2" w:qFormat="1"/>
    <w:lsdException w:name="List Continue 3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3" w:qFormat="1"/>
    <w:lsdException w:name="Body Text Indent 3" w:qFormat="1"/>
    <w:lsdException w:name="Block Text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Cite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 w:cstheme="minorBidi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Lâm Phạm Thanh</dc:creator>
  <cp:lastModifiedBy>Phạm Thanh Lâm</cp:lastModifiedBy>
  <cp:revision>2</cp:revision>
  <dcterms:created xsi:type="dcterms:W3CDTF">2023-03-17T15:57:00Z</dcterms:created>
  <dcterms:modified xsi:type="dcterms:W3CDTF">2023-03-17T15:57:00Z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26B2E761C5FE466BA998261F608FAAC4</vt:lpwstr>
  </property>
</Properties>
</file>