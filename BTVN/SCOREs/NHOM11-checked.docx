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AAAE" w14:textId="77777777" w:rsidR="00EB7F65" w:rsidRDefault="00000000">
      <w:pPr>
        <w:rPr>
          <w:rFonts w:cs="Times New Roman"/>
        </w:rPr>
      </w:pP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nhà</w:t>
      </w:r>
      <w:proofErr w:type="spellEnd"/>
    </w:p>
    <w:p w14:paraId="0976D9D6" w14:textId="77777777" w:rsidR="00EB7F65" w:rsidRDefault="00000000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 1</w:t>
      </w:r>
      <w:proofErr w:type="gramEnd"/>
    </w:p>
    <w:p w14:paraId="2F8FADB3" w14:textId="77777777" w:rsidR="00EB7F65" w:rsidRDefault="00EB7F65">
      <w:pPr>
        <w:rPr>
          <w:rFonts w:cs="Times New Roman"/>
        </w:rPr>
      </w:pPr>
    </w:p>
    <w:p w14:paraId="3607866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1 sum = </w:t>
      </w:r>
      <w:proofErr w:type="gramStart"/>
      <w:r>
        <w:rPr>
          <w:rFonts w:cs="Times New Roman"/>
        </w:rPr>
        <w:t>0;</w:t>
      </w:r>
      <w:proofErr w:type="gramEnd"/>
    </w:p>
    <w:p w14:paraId="59BB866A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2 for (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 0;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&lt; n;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++)</w:t>
      </w:r>
    </w:p>
    <w:p w14:paraId="0A20736B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3      for (j =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+ 1; j &lt;= n; </w:t>
      </w:r>
      <w:proofErr w:type="spellStart"/>
      <w:r>
        <w:rPr>
          <w:rFonts w:cs="Times New Roman"/>
        </w:rPr>
        <w:t>j++</w:t>
      </w:r>
      <w:proofErr w:type="spellEnd"/>
      <w:r>
        <w:rPr>
          <w:rFonts w:cs="Times New Roman"/>
        </w:rPr>
        <w:t>)</w:t>
      </w:r>
    </w:p>
    <w:p w14:paraId="19F87A5C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4            for (k = 1; k &lt; 10; k++)</w:t>
      </w:r>
    </w:p>
    <w:p w14:paraId="6C7ACE85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5                  </w:t>
      </w:r>
      <w:proofErr w:type="gramStart"/>
      <w:r>
        <w:rPr>
          <w:rFonts w:cs="Times New Roman"/>
        </w:rPr>
        <w:t>sum</w:t>
      </w:r>
      <w:proofErr w:type="gramEnd"/>
      <w:r>
        <w:rPr>
          <w:rFonts w:cs="Times New Roman"/>
        </w:rPr>
        <w:t xml:space="preserve"> = sum +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* j * k;</w:t>
      </w:r>
    </w:p>
    <w:p w14:paraId="3E51BFE0" w14:textId="77777777" w:rsidR="00EB7F65" w:rsidRDefault="00EB7F65">
      <w:pPr>
        <w:rPr>
          <w:rFonts w:cs="Times New Roman"/>
        </w:rPr>
      </w:pPr>
    </w:p>
    <w:p w14:paraId="613ABC1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254E44F3" w14:textId="4AAB474F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 xml:space="preserve">45 </w:t>
      </w:r>
      <w:r>
        <w:rPr>
          <w:rFonts w:cs="Times New Roman"/>
        </w:rPr>
        <w:t>= 9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46B7F784" w14:textId="12C65632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O(n)</w:t>
      </w:r>
    </w:p>
    <w:p w14:paraId="1A9F699C" w14:textId="7F01448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proofErr w:type="gramStart"/>
      <w:r>
        <w:rPr>
          <w:rFonts w:cs="Times New Roman"/>
          <w:vertAlign w:val="subscript"/>
        </w:rPr>
        <w:t xml:space="preserve">2  </w:t>
      </w:r>
      <w:r>
        <w:rPr>
          <w:rFonts w:cs="Times New Roman"/>
        </w:rPr>
        <w:t>=</w:t>
      </w:r>
      <w:proofErr w:type="gramEnd"/>
      <w:r>
        <w:rPr>
          <w:rFonts w:cs="Times New Roman"/>
        </w:rPr>
        <w:t xml:space="preserve"> O(n)</w:t>
      </w:r>
    </w:p>
    <w:p w14:paraId="70A3334D" w14:textId="5DE580B9" w:rsidR="00EB7F65" w:rsidRDefault="002D2D60">
      <w:pPr>
        <w:rPr>
          <w:rFonts w:cs="Times New Roman"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8368C" wp14:editId="5101BD8D">
                <wp:simplePos x="0" y="0"/>
                <wp:positionH relativeFrom="rightMargin">
                  <wp:posOffset>-405130</wp:posOffset>
                </wp:positionH>
                <wp:positionV relativeFrom="paragraph">
                  <wp:posOffset>5715</wp:posOffset>
                </wp:positionV>
                <wp:extent cx="617220" cy="403860"/>
                <wp:effectExtent l="0" t="0" r="11430" b="1524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15027" w14:textId="77777777" w:rsidR="002D2D60" w:rsidRDefault="002D2D60" w:rsidP="002D2D6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83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31.9pt;margin-top:.45pt;width:48.6pt;height:3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" strokecolor="white [3212]">
                <v:textbox>
                  <w:txbxContent>
                    <w:p w14:paraId="72F15027" w14:textId="77777777" w:rsidR="002D2D60" w:rsidRDefault="002D2D60" w:rsidP="002D2D60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cs="Times New Roman"/>
        </w:rPr>
        <w:t>T</w:t>
      </w:r>
      <w:r w:rsidR="00000000">
        <w:rPr>
          <w:rFonts w:cs="Times New Roman"/>
          <w:vertAlign w:val="subscript"/>
        </w:rPr>
        <w:t xml:space="preserve">2345 </w:t>
      </w:r>
      <w:r w:rsidR="00000000">
        <w:rPr>
          <w:rFonts w:cs="Times New Roman"/>
        </w:rPr>
        <w:t>=9O(n</w:t>
      </w:r>
      <w:r w:rsidR="00000000">
        <w:rPr>
          <w:rFonts w:cs="Times New Roman"/>
          <w:vertAlign w:val="superscript"/>
        </w:rPr>
        <w:t>2</w:t>
      </w:r>
      <w:r w:rsidR="00000000">
        <w:rPr>
          <w:rFonts w:cs="Times New Roman"/>
        </w:rPr>
        <w:t>)</w:t>
      </w:r>
    </w:p>
    <w:p w14:paraId="3FF40290" w14:textId="366F1BFE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proofErr w:type="gramStart"/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 =</w:t>
      </w:r>
      <w:proofErr w:type="gramEnd"/>
      <w:r>
        <w:rPr>
          <w:rFonts w:cs="Times New Roman"/>
        </w:rPr>
        <w:t xml:space="preserve"> O(1)</w:t>
      </w:r>
      <w:r w:rsidR="002D2D60" w:rsidRPr="002D2D60">
        <w:rPr>
          <w:rFonts w:eastAsiaTheme="minorHAnsi" w:cs="Times New Roman"/>
          <w:sz w:val="24"/>
          <w:szCs w:val="24"/>
        </w:rPr>
        <w:t xml:space="preserve"> </w:t>
      </w:r>
    </w:p>
    <w:p w14:paraId="0F13363E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12345</w:t>
      </w:r>
      <w:r>
        <w:rPr>
          <w:rFonts w:cs="Times New Roman"/>
        </w:rPr>
        <w:t xml:space="preserve"> = O(n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 w14:paraId="6F149986" w14:textId="77777777" w:rsidR="00EB7F65" w:rsidRDefault="00EB7F65">
      <w:pPr>
        <w:rPr>
          <w:rFonts w:cs="Times New Roman"/>
          <w:vertAlign w:val="superscript"/>
        </w:rPr>
      </w:pPr>
    </w:p>
    <w:p w14:paraId="0452A1F2" w14:textId="77777777" w:rsidR="00EB7F65" w:rsidRDefault="00000000">
      <w:pPr>
        <w:rPr>
          <w:rFonts w:cs="Times New Roman"/>
        </w:rPr>
      </w:pP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2</w:t>
      </w:r>
    </w:p>
    <w:p w14:paraId="711B628E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1   sum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{1g}</w:t>
      </w:r>
    </w:p>
    <w:p w14:paraId="42A0D0C8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2   </w:t>
      </w:r>
      <w:proofErr w:type="spellStart"/>
      <w:r>
        <w:rPr>
          <w:rFonts w:cs="Times New Roman"/>
        </w:rPr>
        <w:t>thisSum</w:t>
      </w:r>
      <w:proofErr w:type="spellEnd"/>
      <w:r>
        <w:rPr>
          <w:rFonts w:cs="Times New Roman"/>
        </w:rPr>
        <w:t xml:space="preserve">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{1g}</w:t>
      </w:r>
    </w:p>
    <w:p w14:paraId="2E76516A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3   for (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 0;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&lt; n;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++) {</w:t>
      </w:r>
      <w:r>
        <w:rPr>
          <w:rFonts w:cs="Times New Roman"/>
        </w:rPr>
        <w:tab/>
        <w:t>{n ss}</w:t>
      </w:r>
    </w:p>
    <w:p w14:paraId="0C1E114C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4       </w:t>
      </w:r>
      <w:proofErr w:type="spellStart"/>
      <w:r>
        <w:rPr>
          <w:rFonts w:cs="Times New Roman"/>
        </w:rPr>
        <w:t>thisSum</w:t>
      </w:r>
      <w:proofErr w:type="spellEnd"/>
      <w:r>
        <w:rPr>
          <w:rFonts w:cs="Times New Roman"/>
        </w:rPr>
        <w:t xml:space="preserve"> += b[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];</w:t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788A568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5       if (</w:t>
      </w:r>
      <w:proofErr w:type="spellStart"/>
      <w:r>
        <w:rPr>
          <w:rFonts w:cs="Times New Roman"/>
        </w:rPr>
        <w:t>thisSum</w:t>
      </w:r>
      <w:proofErr w:type="spellEnd"/>
      <w:r>
        <w:rPr>
          <w:rFonts w:cs="Times New Roman"/>
        </w:rPr>
        <w:t xml:space="preserve"> &gt; sum)</w:t>
      </w:r>
      <w:r>
        <w:rPr>
          <w:rFonts w:cs="Times New Roman"/>
        </w:rPr>
        <w:tab/>
      </w:r>
      <w:r>
        <w:rPr>
          <w:rFonts w:cs="Times New Roman"/>
        </w:rPr>
        <w:tab/>
        <w:t>{n ss}</w:t>
      </w:r>
    </w:p>
    <w:p w14:paraId="6E25F1D9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6           </w:t>
      </w:r>
      <w:proofErr w:type="gramStart"/>
      <w:r>
        <w:rPr>
          <w:rFonts w:cs="Times New Roman"/>
        </w:rPr>
        <w:t>sum</w:t>
      </w:r>
      <w:proofErr w:type="gramEnd"/>
      <w:r>
        <w:rPr>
          <w:rFonts w:cs="Times New Roman"/>
        </w:rPr>
        <w:t xml:space="preserve"> = </w:t>
      </w:r>
      <w:proofErr w:type="spellStart"/>
      <w:r>
        <w:rPr>
          <w:rFonts w:cs="Times New Roman"/>
        </w:rPr>
        <w:t>thisSum</w:t>
      </w:r>
      <w:proofErr w:type="spellEnd"/>
      <w:r>
        <w:rPr>
          <w:rFonts w:cs="Times New Roman"/>
        </w:rPr>
        <w:t>;</w:t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40BC0140" w14:textId="4C3DAB2F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7       else</w:t>
      </w:r>
    </w:p>
    <w:p w14:paraId="0788D1FD" w14:textId="08F9B862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8           </w:t>
      </w:r>
      <w:proofErr w:type="spellStart"/>
      <w:r>
        <w:rPr>
          <w:rFonts w:cs="Times New Roman"/>
        </w:rPr>
        <w:t>thisSum</w:t>
      </w:r>
      <w:proofErr w:type="spellEnd"/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sum;</w:t>
      </w:r>
      <w:proofErr w:type="gramEnd"/>
      <w:r>
        <w:rPr>
          <w:rFonts w:cs="Times New Roman"/>
        </w:rPr>
        <w:tab/>
      </w:r>
      <w:r>
        <w:rPr>
          <w:rFonts w:cs="Times New Roman"/>
        </w:rPr>
        <w:tab/>
      </w:r>
    </w:p>
    <w:p w14:paraId="26EC934E" w14:textId="35CFB168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9 </w:t>
      </w:r>
      <w:proofErr w:type="gramStart"/>
      <w:r>
        <w:rPr>
          <w:rFonts w:cs="Times New Roman"/>
        </w:rPr>
        <w:t xml:space="preserve">  }</w:t>
      </w:r>
      <w:proofErr w:type="gramEnd"/>
    </w:p>
    <w:p w14:paraId="5CDBDA3F" w14:textId="328C3F11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79508497" w14:textId="0FEFFD40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20FB8FAA" w14:textId="0CDA8B73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O(n)</w:t>
      </w:r>
    </w:p>
    <w:p w14:paraId="6DC33B81" w14:textId="47683E8C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75CEC064" w14:textId="001CD899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17B7B856" w14:textId="74DD12F9" w:rsidR="00EB7F65" w:rsidRDefault="002D2D60">
      <w:pPr>
        <w:rPr>
          <w:rFonts w:cs="Times New Roman"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4F3FB9" wp14:editId="1C6232E0">
                <wp:simplePos x="0" y="0"/>
                <wp:positionH relativeFrom="rightMargin">
                  <wp:posOffset>-572770</wp:posOffset>
                </wp:positionH>
                <wp:positionV relativeFrom="paragraph">
                  <wp:posOffset>10160</wp:posOffset>
                </wp:positionV>
                <wp:extent cx="617220" cy="4038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81AC3" w14:textId="77777777" w:rsidR="002D2D60" w:rsidRDefault="002D2D60" w:rsidP="002D2D6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3FB9" id="Text Box 2" o:spid="_x0000_s1027" type="#_x0000_t202" style="position:absolute;margin-left:-45.1pt;margin-top:.8pt;width:48.6pt;height:3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" strokecolor="white [3212]">
                <v:textbox>
                  <w:txbxContent>
                    <w:p w14:paraId="48881AC3" w14:textId="77777777" w:rsidR="002D2D60" w:rsidRDefault="002D2D60" w:rsidP="002D2D60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cs="Times New Roman"/>
        </w:rPr>
        <w:t>T</w:t>
      </w:r>
      <w:r w:rsidR="00000000">
        <w:rPr>
          <w:rFonts w:cs="Times New Roman"/>
          <w:vertAlign w:val="subscript"/>
        </w:rPr>
        <w:t>6</w:t>
      </w:r>
      <w:r w:rsidR="00000000">
        <w:rPr>
          <w:rFonts w:cs="Times New Roman"/>
        </w:rPr>
        <w:t xml:space="preserve"> = </w:t>
      </w:r>
      <w:proofErr w:type="gramStart"/>
      <w:r w:rsidR="00000000">
        <w:rPr>
          <w:rFonts w:cs="Times New Roman"/>
        </w:rPr>
        <w:t>O(</w:t>
      </w:r>
      <w:proofErr w:type="gramEnd"/>
      <w:r w:rsidR="00000000">
        <w:rPr>
          <w:rFonts w:cs="Times New Roman"/>
        </w:rPr>
        <w:t>1)</w:t>
      </w:r>
    </w:p>
    <w:p w14:paraId="7E27866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= </w:t>
      </w:r>
      <w:proofErr w:type="gramStart"/>
      <w:r>
        <w:rPr>
          <w:rFonts w:cs="Times New Roman"/>
        </w:rPr>
        <w:t>O(</w:t>
      </w:r>
      <w:proofErr w:type="gramEnd"/>
      <w:r>
        <w:rPr>
          <w:rFonts w:cs="Times New Roman"/>
        </w:rPr>
        <w:t>1)</w:t>
      </w:r>
    </w:p>
    <w:p w14:paraId="4D5BB1A6" w14:textId="77777777" w:rsidR="00EB7F65" w:rsidRDefault="00000000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vertAlign w:val="subscript"/>
        </w:rPr>
        <w:t xml:space="preserve">1234568 </w:t>
      </w:r>
      <w:r>
        <w:rPr>
          <w:rFonts w:cs="Times New Roman"/>
        </w:rPr>
        <w:t>=O(n)</w:t>
      </w:r>
    </w:p>
    <w:p w14:paraId="51BB08F1" w14:textId="77777777" w:rsidR="00EB7F65" w:rsidRDefault="00000000">
      <w:pPr>
        <w:rPr>
          <w:rFonts w:cs="Times New Roman"/>
        </w:rPr>
      </w:pP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O(n)</w:t>
      </w:r>
    </w:p>
    <w:p w14:paraId="0F52E503" w14:textId="77777777" w:rsidR="00EB7F65" w:rsidRDefault="00EB7F65">
      <w:pPr>
        <w:rPr>
          <w:rFonts w:cs="Times New Roman"/>
        </w:rPr>
      </w:pPr>
    </w:p>
    <w:p w14:paraId="7A28674C" w14:textId="77777777" w:rsidR="00EB7F65" w:rsidRDefault="00000000">
      <w:pPr>
        <w:rPr>
          <w:rFonts w:cs="Times New Roman"/>
        </w:rPr>
      </w:pP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3</w:t>
      </w:r>
    </w:p>
    <w:p w14:paraId="7B0FCC30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   sum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281937C3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 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6A7D0416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while(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&lt;=n) {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{n+1 ss}</w:t>
      </w:r>
    </w:p>
    <w:p w14:paraId="5912AE6F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j = n-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3CBACE7D" w14:textId="558A1874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while(j&lt;=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) {</w:t>
      </w:r>
      <w:r>
        <w:rPr>
          <w:rFonts w:cs="Times New Roman"/>
        </w:rPr>
        <w:tab/>
      </w:r>
      <w:r>
        <w:rPr>
          <w:rFonts w:cs="Times New Roman"/>
        </w:rPr>
        <w:tab/>
        <w:t>{</w:t>
      </w:r>
      <w:r w:rsidR="00905F25">
        <w:rPr>
          <w:rFonts w:cs="Times New Roman"/>
        </w:rPr>
        <w:t>a</w:t>
      </w:r>
      <w:r>
        <w:rPr>
          <w:rFonts w:cs="Times New Roman"/>
        </w:rPr>
        <w:t>i+1 ss}</w:t>
      </w:r>
    </w:p>
    <w:p w14:paraId="6590560B" w14:textId="09928273" w:rsidR="00EB7F65" w:rsidRDefault="00000000">
      <w:pPr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sum = </w:t>
      </w:r>
      <w:proofErr w:type="spellStart"/>
      <w:r>
        <w:rPr>
          <w:rFonts w:cs="Times New Roman"/>
        </w:rPr>
        <w:t>sum+j</w:t>
      </w:r>
      <w:proofErr w:type="spellEnd"/>
      <w:r>
        <w:rPr>
          <w:rFonts w:cs="Times New Roman"/>
        </w:rPr>
        <w:t>;</w:t>
      </w:r>
      <w:r>
        <w:rPr>
          <w:rFonts w:cs="Times New Roman"/>
        </w:rPr>
        <w:tab/>
        <w:t>{</w:t>
      </w:r>
      <w:r w:rsidR="00485262">
        <w:rPr>
          <w:rFonts w:cs="Times New Roman"/>
        </w:rPr>
        <w:t>a</w:t>
      </w:r>
      <w:r>
        <w:rPr>
          <w:rFonts w:cs="Times New Roman"/>
        </w:rPr>
        <w:t>i g}</w:t>
      </w:r>
    </w:p>
    <w:p w14:paraId="6D41CC85" w14:textId="54A320B6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j=j+1;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</w:t>
      </w:r>
      <w:r w:rsidR="00485262">
        <w:rPr>
          <w:rFonts w:cs="Times New Roman"/>
        </w:rPr>
        <w:t>a</w:t>
      </w:r>
      <w:r>
        <w:rPr>
          <w:rFonts w:cs="Times New Roman"/>
        </w:rPr>
        <w:t>i g}</w:t>
      </w:r>
    </w:p>
    <w:p w14:paraId="104FF312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}</w:t>
      </w:r>
    </w:p>
    <w:p w14:paraId="662CAA9D" w14:textId="785BA391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=i+1;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5A9A4843" w14:textId="3F5A2C29" w:rsidR="00EB7F65" w:rsidRDefault="00000000">
      <w:pPr>
        <w:rPr>
          <w:rFonts w:cs="Times New Roman"/>
        </w:rPr>
      </w:pPr>
      <w:r>
        <w:rPr>
          <w:rFonts w:cs="Times New Roman"/>
        </w:rPr>
        <w:tab/>
        <w:t>}</w:t>
      </w:r>
    </w:p>
    <w:p w14:paraId="63C79D00" w14:textId="3E2E19E6" w:rsidR="00905F25" w:rsidRDefault="003A6608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lặp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vòng</w:t>
      </w:r>
      <w:proofErr w:type="spellEnd"/>
      <w:r>
        <w:rPr>
          <w:rFonts w:cs="Times New Roman"/>
        </w:rPr>
        <w:t xml:space="preserve"> </w:t>
      </w:r>
      <w:r w:rsidR="00485262">
        <w:rPr>
          <w:rFonts w:cs="Times New Roman"/>
        </w:rPr>
        <w:t xml:space="preserve">while </w:t>
      </w:r>
      <w:proofErr w:type="spellStart"/>
      <w:r w:rsidR="00485262">
        <w:rPr>
          <w:rFonts w:cs="Times New Roman"/>
        </w:rPr>
        <w:t>trong</w:t>
      </w:r>
      <w:proofErr w:type="spellEnd"/>
      <w:r w:rsidR="00485262">
        <w:rPr>
          <w:rFonts w:cs="Times New Roman"/>
        </w:rPr>
        <w:t xml:space="preserve"> </w:t>
      </w:r>
      <w:proofErr w:type="spellStart"/>
      <w:r w:rsidR="00485262">
        <w:rPr>
          <w:rFonts w:cs="Times New Roman"/>
        </w:rPr>
        <w:t>là</w:t>
      </w:r>
      <w:proofErr w:type="spellEnd"/>
      <w:r w:rsidR="00485262">
        <w:rPr>
          <w:rFonts w:cs="Times New Roman"/>
        </w:rPr>
        <w:t>:</w:t>
      </w:r>
    </w:p>
    <w:p w14:paraId="063CDE87" w14:textId="5A181D24" w:rsidR="00485262" w:rsidRDefault="00485262">
      <w:pPr>
        <w:rPr>
          <w:rFonts w:cs="Times New Roman"/>
        </w:rPr>
      </w:pPr>
      <w:r>
        <w:rPr>
          <w:rFonts w:cs="Times New Roman"/>
        </w:rPr>
        <w:t xml:space="preserve">ai = 2i – n + 1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&gt;= n/2</w:t>
      </w:r>
    </w:p>
    <w:p w14:paraId="1DC64991" w14:textId="7C68E64C" w:rsidR="00485262" w:rsidRDefault="00485262">
      <w:pPr>
        <w:rPr>
          <w:rFonts w:cs="Times New Roman"/>
        </w:rPr>
      </w:pPr>
      <w:r>
        <w:rPr>
          <w:rFonts w:cs="Times New Roman"/>
        </w:rPr>
        <w:t xml:space="preserve">ai = 0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&lt; n/2</w:t>
      </w:r>
    </w:p>
    <w:p w14:paraId="6BD31C83" w14:textId="2AA37B64" w:rsidR="00EB7F65" w:rsidRDefault="00000000">
      <w:pPr>
        <w:rPr>
          <w:rFonts w:eastAsia="Times New Roman" w:cs="Times New Roman"/>
        </w:rPr>
      </w:pPr>
      <w:r>
        <w:rPr>
          <w:rFonts w:cs="Times New Roman"/>
        </w:rPr>
        <w:t xml:space="preserve">So </w:t>
      </w:r>
      <w:proofErr w:type="spellStart"/>
      <w:r>
        <w:rPr>
          <w:rFonts w:cs="Times New Roman"/>
        </w:rPr>
        <w:t>sánh</w:t>
      </w:r>
      <w:proofErr w:type="spellEnd"/>
      <w:r>
        <w:rPr>
          <w:rFonts w:cs="Times New Roman"/>
        </w:rPr>
        <w:t>(</w:t>
      </w:r>
      <w:proofErr w:type="gramStart"/>
      <w:r>
        <w:rPr>
          <w:rFonts w:cs="Times New Roman"/>
        </w:rPr>
        <w:t>n)  =</w:t>
      </w:r>
      <w:proofErr w:type="gramEnd"/>
      <w:r>
        <w:rPr>
          <w:rFonts w:cs="Times New Roman"/>
        </w:rPr>
        <w:t xml:space="preserve">  n+1+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i=n/2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(ai+1)</m:t>
            </m:r>
          </m:e>
        </m:nary>
      </m:oMath>
      <w:r>
        <w:rPr>
          <w:rFonts w:eastAsia="Times New Roman" w:cs="Times New Roman"/>
        </w:rPr>
        <w:t xml:space="preserve"> = 2n + 1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i=n/2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(ai)</m:t>
            </m:r>
          </m:e>
        </m:nary>
      </m:oMath>
    </w:p>
    <w:p w14:paraId="0A2F1AC2" w14:textId="486B56E6" w:rsidR="00485262" w:rsidRDefault="00485262">
      <w:pPr>
        <w:rPr>
          <w:rFonts w:cs="Times New Roman"/>
        </w:rPr>
      </w:pPr>
    </w:p>
    <w:p w14:paraId="1CF9B631" w14:textId="5CC1792D" w:rsidR="00EB7F65" w:rsidRDefault="002D2D60">
      <w:pPr>
        <w:rPr>
          <w:rFonts w:cs="Times New Roman"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2729CB" wp14:editId="67DB197D">
                <wp:simplePos x="0" y="0"/>
                <wp:positionH relativeFrom="margin">
                  <wp:posOffset>4653280</wp:posOffset>
                </wp:positionH>
                <wp:positionV relativeFrom="paragraph">
                  <wp:posOffset>50800</wp:posOffset>
                </wp:positionV>
                <wp:extent cx="617220" cy="403860"/>
                <wp:effectExtent l="0" t="0" r="1143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BFAF" w14:textId="77777777" w:rsidR="002D2D60" w:rsidRDefault="002D2D60" w:rsidP="002D2D6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29CB" id="Text Box 3" o:spid="_x0000_s1028" type="#_x0000_t202" style="position:absolute;margin-left:366.4pt;margin-top:4pt;width:48.6pt;height:3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" strokecolor="white [3212]">
                <v:textbox>
                  <w:txbxContent>
                    <w:p w14:paraId="602DBFAF" w14:textId="77777777" w:rsidR="002D2D60" w:rsidRDefault="002D2D60" w:rsidP="002D2D60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000000">
        <w:rPr>
          <w:rFonts w:cs="Times New Roman"/>
        </w:rPr>
        <w:t>Gán</w:t>
      </w:r>
      <w:proofErr w:type="spellEnd"/>
      <w:r w:rsidR="00000000">
        <w:rPr>
          <w:rFonts w:cs="Times New Roman"/>
        </w:rPr>
        <w:t>(n) = 2</w:t>
      </w:r>
      <w:proofErr w:type="gramStart"/>
      <w:r w:rsidR="00000000">
        <w:rPr>
          <w:rFonts w:cs="Times New Roman"/>
        </w:rPr>
        <w:t>n  +</w:t>
      </w:r>
      <w:proofErr w:type="gramEnd"/>
      <w:r w:rsidR="00000000">
        <w:rPr>
          <w:rFonts w:cs="Times New Roman"/>
        </w:rPr>
        <w:t xml:space="preserve"> 2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(2ai)</m:t>
            </m:r>
          </m:e>
        </m:nary>
      </m:oMath>
      <w:r w:rsidR="00000000">
        <w:rPr>
          <w:rFonts w:eastAsia="Times New Roman" w:cs="Times New Roman"/>
        </w:rPr>
        <w:t xml:space="preserve"> = 2n + 2 + 2</w:t>
      </w:r>
      <w:r w:rsidR="00000000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i=n/2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(ai)</m:t>
            </m:r>
          </m:e>
        </m:nary>
      </m:oMath>
    </w:p>
    <w:p w14:paraId="32CF3F28" w14:textId="7EFE0A5B" w:rsidR="00EB7F65" w:rsidRDefault="00000000">
      <w:pPr>
        <w:rPr>
          <w:rFonts w:cs="Times New Roman"/>
        </w:rPr>
      </w:pPr>
      <w:r>
        <w:rPr>
          <w:rFonts w:cs="Times New Roman"/>
        </w:rPr>
        <w:t xml:space="preserve">T(n) = </w:t>
      </w:r>
      <w:r w:rsidR="00485262">
        <w:rPr>
          <w:rFonts w:eastAsia="Times New Roman" w:cs="Times New Roman"/>
        </w:rPr>
        <w:t xml:space="preserve">4n + 3 </w:t>
      </w:r>
      <w:r w:rsidR="008B4A85">
        <w:rPr>
          <w:rFonts w:eastAsia="Times New Roman" w:cs="Times New Roman"/>
        </w:rPr>
        <w:t>+</w:t>
      </w:r>
      <w:r w:rsidR="00485262">
        <w:rPr>
          <w:rFonts w:eastAsia="Times New Roman" w:cs="Times New Roman"/>
        </w:rPr>
        <w:t xml:space="preserve"> </w:t>
      </w:r>
      <w:r w:rsidR="008B4A85">
        <w:rPr>
          <w:rFonts w:eastAsia="Times New Roman" w:cs="Times New Roman"/>
        </w:rPr>
        <w:t>3</w:t>
      </w:r>
      <w:r w:rsidR="00485262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i=n/2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(ai)</m:t>
            </m:r>
          </m:e>
        </m:nary>
      </m:oMath>
    </w:p>
    <w:p w14:paraId="2CE4DD5A" w14:textId="77777777" w:rsidR="00485262" w:rsidRDefault="00485262">
      <w:pPr>
        <w:rPr>
          <w:rFonts w:cs="Times New Roman"/>
          <w:vertAlign w:val="subscript"/>
        </w:rPr>
      </w:pPr>
    </w:p>
    <w:p w14:paraId="53B6B4B3" w14:textId="77777777" w:rsidR="00EB7F65" w:rsidRDefault="00000000">
      <w:pPr>
        <w:rPr>
          <w:rFonts w:cs="Times New Roman"/>
        </w:rPr>
      </w:pP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4</w:t>
      </w:r>
    </w:p>
    <w:p w14:paraId="233F28B2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s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4908FD32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78E63A68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while(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&lt;=</w:t>
      </w:r>
      <w:proofErr w:type="gramStart"/>
      <w:r>
        <w:rPr>
          <w:rFonts w:cs="Times New Roman"/>
        </w:rPr>
        <w:t>n){</w:t>
      </w:r>
      <w:proofErr w:type="gramEnd"/>
      <w:r>
        <w:rPr>
          <w:rFonts w:cs="Times New Roman"/>
        </w:rPr>
        <w:tab/>
      </w:r>
      <w:r>
        <w:rPr>
          <w:rFonts w:cs="Times New Roman"/>
        </w:rPr>
        <w:tab/>
        <w:t>{n+1 ss}</w:t>
      </w:r>
    </w:p>
    <w:p w14:paraId="335BA06B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        j = 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5D25ED6E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while(j&lt;=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*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) {</w:t>
      </w:r>
      <w:r>
        <w:rPr>
          <w:rFonts w:cs="Times New Roman"/>
        </w:rPr>
        <w:tab/>
        <w:t>{i</w:t>
      </w:r>
      <w:r>
        <w:rPr>
          <w:rFonts w:cs="Times New Roman"/>
          <w:vertAlign w:val="superscript"/>
        </w:rPr>
        <w:t xml:space="preserve">2 </w:t>
      </w:r>
      <w:r>
        <w:rPr>
          <w:rFonts w:cs="Times New Roman"/>
        </w:rPr>
        <w:t>+1 ss}</w:t>
      </w:r>
    </w:p>
    <w:p w14:paraId="13127685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s = s + 1;</w:t>
      </w:r>
      <w:r>
        <w:rPr>
          <w:rFonts w:cs="Times New Roman"/>
        </w:rPr>
        <w:tab/>
        <w:t>{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g}</m:t>
        </m:r>
      </m:oMath>
    </w:p>
    <w:p w14:paraId="465992D3" w14:textId="56CA51F4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j = j + 1;</w:t>
      </w:r>
      <w:r>
        <w:rPr>
          <w:rFonts w:cs="Times New Roman"/>
        </w:rPr>
        <w:tab/>
        <w:t>{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g}</m:t>
        </m:r>
      </m:oMath>
    </w:p>
    <w:p w14:paraId="75627F91" w14:textId="19E5F1CF" w:rsidR="00EB7F65" w:rsidRDefault="00000000">
      <w:pPr>
        <w:rPr>
          <w:rFonts w:cs="Times New Roman"/>
        </w:rPr>
      </w:pPr>
      <w:r>
        <w:rPr>
          <w:rFonts w:cs="Times New Roman"/>
        </w:rPr>
        <w:tab/>
        <w:t xml:space="preserve">   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+ 1;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5EC4D27D" w14:textId="766FB7C2" w:rsidR="00EB7F65" w:rsidRDefault="00000000">
      <w:pPr>
        <w:rPr>
          <w:rFonts w:cs="Times New Roman"/>
        </w:rPr>
      </w:pPr>
      <w:r>
        <w:rPr>
          <w:rFonts w:cs="Times New Roman"/>
        </w:rPr>
        <w:tab/>
        <w:t>}</w:t>
      </w:r>
    </w:p>
    <w:p w14:paraId="3FCBE625" w14:textId="2AB6F275" w:rsidR="00EB7F65" w:rsidRDefault="002D2D60">
      <w:pPr>
        <w:rPr>
          <w:rFonts w:eastAsia="Times New Roman" w:cs="Times New Roman"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794705" wp14:editId="6A2AA456">
                <wp:simplePos x="0" y="0"/>
                <wp:positionH relativeFrom="rightMargin">
                  <wp:posOffset>-717550</wp:posOffset>
                </wp:positionH>
                <wp:positionV relativeFrom="paragraph">
                  <wp:posOffset>5080</wp:posOffset>
                </wp:positionV>
                <wp:extent cx="1546860" cy="640080"/>
                <wp:effectExtent l="0" t="0" r="15240" b="266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A63FF" w14:textId="3F3DF5AF" w:rsidR="002D2D60" w:rsidRPr="002D2D60" w:rsidRDefault="002D2D60" w:rsidP="002D2D60">
                            <w:pPr>
                              <w:shd w:val="clear" w:color="auto" w:fill="FFFFFF" w:themeFill="background1"/>
                              <w:rPr>
                                <w:color w:val="FF33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Đề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kêu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chính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xác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mà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sao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lại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xấp</w:t>
                            </w:r>
                            <w:proofErr w:type="spellEnd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>xỉ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br/>
                            </w:r>
                            <w:r w:rsidRPr="002D2D60">
                              <w:rPr>
                                <w:rFonts w:cs="Times New Roman"/>
                                <w:iCs/>
                                <w:color w:val="FF3300"/>
                                <w:sz w:val="24"/>
                                <w:szCs w:val="24"/>
                              </w:rPr>
                              <w:t xml:space="preserve"> -0.25đ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4705" id="Text Box 4" o:spid="_x0000_s1029" type="#_x0000_t202" style="position:absolute;margin-left:-56.5pt;margin-top:.4pt;width:121.8pt;height:5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" strokecolor="white [3212]">
                <v:textbox>
                  <w:txbxContent>
                    <w:p w14:paraId="1C8A63FF" w14:textId="3F3DF5AF" w:rsidR="002D2D60" w:rsidRPr="002D2D60" w:rsidRDefault="002D2D60" w:rsidP="002D2D60">
                      <w:pPr>
                        <w:shd w:val="clear" w:color="auto" w:fill="FFFFFF" w:themeFill="background1"/>
                        <w:rPr>
                          <w:color w:val="FF3300"/>
                          <w:sz w:val="24"/>
                          <w:szCs w:val="24"/>
                        </w:rPr>
                      </w:pP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Đề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kêu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tính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chính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xác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mà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sao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lại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tính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xấp</w:t>
                      </w:r>
                      <w:proofErr w:type="spellEnd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>xỉ</w:t>
                      </w:r>
                      <w:proofErr w:type="spellEnd"/>
                      <w:r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br/>
                      </w:r>
                      <w:r w:rsidRPr="002D2D60">
                        <w:rPr>
                          <w:rFonts w:cs="Times New Roman"/>
                          <w:iCs/>
                          <w:color w:val="FF3300"/>
                          <w:sz w:val="24"/>
                          <w:szCs w:val="24"/>
                        </w:rPr>
                        <w:t xml:space="preserve"> -0.25đ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cs="Times New Roman"/>
        </w:rPr>
        <w:t xml:space="preserve">So </w:t>
      </w:r>
      <w:proofErr w:type="spellStart"/>
      <w:r w:rsidR="00000000">
        <w:rPr>
          <w:rFonts w:cs="Times New Roman"/>
        </w:rPr>
        <w:t>sánh</w:t>
      </w:r>
      <w:proofErr w:type="spellEnd"/>
      <w:r w:rsidR="00000000">
        <w:rPr>
          <w:rFonts w:cs="Times New Roman"/>
        </w:rPr>
        <w:t>(</w:t>
      </w:r>
      <w:proofErr w:type="gramStart"/>
      <w:r w:rsidR="00000000">
        <w:rPr>
          <w:rFonts w:cs="Times New Roman"/>
        </w:rPr>
        <w:t>n)  =</w:t>
      </w:r>
      <w:proofErr w:type="gramEnd"/>
      <w:r w:rsidR="00000000">
        <w:rPr>
          <w:rFonts w:cs="Times New Roman"/>
        </w:rPr>
        <w:t xml:space="preserve"> n + 1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+1)</m:t>
            </m:r>
          </m:e>
        </m:nary>
      </m:oMath>
      <w:r w:rsidR="00000000"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shd w:val="clear" w:color="auto" w:fill="FF3300"/>
          </w:rPr>
          <m:t>≈</m:t>
        </m:r>
      </m:oMath>
      <w:r w:rsidR="00000000" w:rsidRPr="002D2D60">
        <w:rPr>
          <w:rFonts w:eastAsia="Times New Roman" w:cs="Times New Roman"/>
          <w:shd w:val="clear" w:color="auto" w:fill="FF3300"/>
        </w:rPr>
        <w:t xml:space="preserve"> 2n + 1 +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330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hd w:val="clear" w:color="auto" w:fill="FF3300"/>
                  </w:rPr>
                </m:ctrlPr>
              </m:sSupPr>
              <m:e>
                <m:r>
                  <w:rPr>
                    <w:rFonts w:ascii="Cambria Math" w:hAnsi="Cambria Math" w:cs="Times New Roman"/>
                    <w:shd w:val="clear" w:color="auto" w:fill="FF33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hd w:val="clear" w:color="auto" w:fill="FF330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hd w:val="clear" w:color="auto" w:fill="FF3300"/>
              </w:rPr>
              <m:t>3</m:t>
            </m:r>
          </m:den>
        </m:f>
      </m:oMath>
    </w:p>
    <w:p w14:paraId="0C48E007" w14:textId="0D192C88" w:rsidR="00EB7F65" w:rsidRDefault="00000000">
      <w:pPr>
        <w:rPr>
          <w:rFonts w:cs="Times New Roman"/>
        </w:rPr>
      </w:pPr>
      <w:proofErr w:type="spellStart"/>
      <w:r>
        <w:rPr>
          <w:rFonts w:eastAsia="Times New Roman" w:cs="Times New Roman"/>
        </w:rPr>
        <w:t>Gán</w:t>
      </w:r>
      <w:proofErr w:type="spellEnd"/>
      <w:r>
        <w:rPr>
          <w:rFonts w:eastAsia="Times New Roman" w:cs="Times New Roman"/>
        </w:rPr>
        <w:t xml:space="preserve">(n) = </w:t>
      </w:r>
      <w:r>
        <w:rPr>
          <w:rFonts w:cs="Times New Roman"/>
        </w:rPr>
        <w:t>2</w:t>
      </w:r>
      <w:proofErr w:type="gramStart"/>
      <w:r>
        <w:rPr>
          <w:rFonts w:cs="Times New Roman"/>
        </w:rPr>
        <w:t>n  +</w:t>
      </w:r>
      <w:proofErr w:type="gramEnd"/>
      <w:r>
        <w:rPr>
          <w:rFonts w:cs="Times New Roman"/>
        </w:rPr>
        <w:t xml:space="preserve"> 2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  <w:r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shd w:val="clear" w:color="auto" w:fill="FF3300"/>
          </w:rPr>
          <m:t>≈</m:t>
        </m:r>
      </m:oMath>
      <w:r w:rsidRPr="002D2D60">
        <w:rPr>
          <w:rFonts w:eastAsia="Times New Roman" w:cs="Times New Roman"/>
          <w:shd w:val="clear" w:color="auto" w:fill="FF3300"/>
        </w:rPr>
        <w:t xml:space="preserve"> 2n + 2 +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3300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3300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hd w:val="clear" w:color="auto" w:fill="FF3300"/>
                  </w:rPr>
                </m:ctrlPr>
              </m:sSupPr>
              <m:e>
                <m:r>
                  <w:rPr>
                    <w:rFonts w:ascii="Cambria Math" w:hAnsi="Cambria Math" w:cs="Times New Roman"/>
                    <w:shd w:val="clear" w:color="auto" w:fill="FF33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hd w:val="clear" w:color="auto" w:fill="FF330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hd w:val="clear" w:color="auto" w:fill="FF3300"/>
              </w:rPr>
              <m:t>3</m:t>
            </m:r>
          </m:den>
        </m:f>
      </m:oMath>
      <w:r>
        <w:rPr>
          <w:rFonts w:cs="Times New Roman"/>
        </w:rPr>
        <w:t xml:space="preserve">  </w:t>
      </w:r>
      <w:r w:rsidR="002D2D60">
        <w:rPr>
          <w:rFonts w:cs="Times New Roman"/>
        </w:rPr>
        <w:tab/>
      </w:r>
    </w:p>
    <w:p w14:paraId="62C72410" w14:textId="77777777" w:rsidR="00EB7F65" w:rsidRDefault="00000000">
      <w:pPr>
        <w:rPr>
          <w:rFonts w:cs="Times New Roman"/>
        </w:rPr>
      </w:pPr>
      <w:r>
        <w:rPr>
          <w:rFonts w:cs="Times New Roman"/>
        </w:rPr>
        <w:t xml:space="preserve">T(n)  </w:t>
      </w:r>
      <m:oMath>
        <m:r>
          <w:rPr>
            <w:rFonts w:ascii="Cambria Math" w:eastAsia="Times New Roman" w:hAnsi="Cambria Math" w:cs="Times New Roman"/>
            <w:shd w:val="clear" w:color="auto" w:fill="FF3300"/>
          </w:rPr>
          <m:t xml:space="preserve">≈ </m:t>
        </m:r>
        <m:sSup>
          <m:sSupPr>
            <m:ctrlPr>
              <w:rPr>
                <w:rFonts w:ascii="Cambria Math" w:eastAsia="Times New Roman" w:hAnsi="Cambria Math" w:cs="Times New Roman"/>
                <w:i/>
                <w:shd w:val="clear" w:color="auto" w:fill="FF3300"/>
              </w:rPr>
            </m:ctrlPr>
          </m:sSupPr>
          <m:e>
            <m:r>
              <w:rPr>
                <w:rFonts w:ascii="Cambria Math" w:eastAsia="Times New Roman" w:hAnsi="Cambria Math" w:cs="Times New Roman"/>
                <w:shd w:val="clear" w:color="auto" w:fill="FF3300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hd w:val="clear" w:color="auto" w:fill="FF3300"/>
              </w:rPr>
              <m:t>3</m:t>
            </m:r>
          </m:sup>
        </m:sSup>
      </m:oMath>
      <w:r w:rsidRPr="002D2D60">
        <w:rPr>
          <w:rFonts w:cs="Times New Roman"/>
          <w:shd w:val="clear" w:color="auto" w:fill="FF3300"/>
        </w:rPr>
        <w:t xml:space="preserve"> + 4n + 3</w:t>
      </w:r>
    </w:p>
    <w:p w14:paraId="0CBF6A82" w14:textId="77777777" w:rsidR="00EB7F65" w:rsidRDefault="00EB7F65">
      <w:pPr>
        <w:rPr>
          <w:rFonts w:cs="Times New Roman"/>
        </w:rPr>
      </w:pPr>
    </w:p>
    <w:p w14:paraId="2665B7E6" w14:textId="77777777" w:rsidR="00EB7F65" w:rsidRDefault="00000000">
      <w:pPr>
        <w:rPr>
          <w:rFonts w:cs="Times New Roman"/>
        </w:rPr>
      </w:pP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5</w:t>
      </w:r>
    </w:p>
    <w:p w14:paraId="274CAEA6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sum = 0;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43D4E3B5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 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{1 g}</w:t>
      </w:r>
    </w:p>
    <w:p w14:paraId="59306295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while (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&lt;=n) {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+ 1 ss}</w:t>
      </w:r>
    </w:p>
    <w:p w14:paraId="3042C113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j = n -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*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0BF5D2AB" w14:textId="32F2FEFA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while (j&lt;=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*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) {</w:t>
      </w:r>
      <w:r>
        <w:rPr>
          <w:rFonts w:cs="Times New Roman"/>
        </w:rPr>
        <w:tab/>
      </w:r>
      <w:r>
        <w:rPr>
          <w:rFonts w:cs="Times New Roman"/>
        </w:rPr>
        <w:tab/>
        <w:t>{</w:t>
      </w:r>
      <m:oMath>
        <m:r>
          <w:rPr>
            <w:rFonts w:ascii="Cambria Math" w:hAnsi="Cambria Math" w:cs="Times New Roman"/>
          </w:rPr>
          <m:t>ai+1 ss</m:t>
        </m:r>
      </m:oMath>
      <w:r>
        <w:rPr>
          <w:rFonts w:cs="Times New Roman"/>
        </w:rPr>
        <w:t>}</w:t>
      </w:r>
    </w:p>
    <w:p w14:paraId="709F98A6" w14:textId="3D100C42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sum = sum +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*j;</w:t>
      </w:r>
      <w:r>
        <w:rPr>
          <w:rFonts w:cs="Times New Roman"/>
        </w:rPr>
        <w:tab/>
        <w:t>{</w:t>
      </w:r>
      <m:oMath>
        <m:r>
          <w:rPr>
            <w:rFonts w:ascii="Cambria Math" w:hAnsi="Cambria Math" w:cs="Times New Roman"/>
          </w:rPr>
          <m:t>ai g}</m:t>
        </m:r>
      </m:oMath>
    </w:p>
    <w:p w14:paraId="35B010CA" w14:textId="1681685B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j=j+1;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</w:t>
      </w:r>
      <m:oMath>
        <m:r>
          <w:rPr>
            <w:rFonts w:ascii="Cambria Math" w:hAnsi="Cambria Math" w:cs="Times New Roman"/>
          </w:rPr>
          <m:t>ai g}</m:t>
        </m:r>
      </m:oMath>
    </w:p>
    <w:p w14:paraId="3E80F238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}</w:t>
      </w:r>
    </w:p>
    <w:p w14:paraId="73D92A34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=i+1;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{n g}</w:t>
      </w:r>
    </w:p>
    <w:p w14:paraId="6D350140" w14:textId="77777777" w:rsidR="00EB7F65" w:rsidRDefault="00000000">
      <w:pPr>
        <w:rPr>
          <w:rFonts w:cs="Times New Roman"/>
        </w:rPr>
      </w:pPr>
      <w:r>
        <w:rPr>
          <w:rFonts w:cs="Times New Roman"/>
        </w:rPr>
        <w:tab/>
        <w:t>}</w:t>
      </w:r>
    </w:p>
    <w:p w14:paraId="257DF7E7" w14:textId="4254AF6B" w:rsidR="00EB7F65" w:rsidRDefault="003A6608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lặp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vòng</w:t>
      </w:r>
      <w:proofErr w:type="spellEnd"/>
      <w:r>
        <w:rPr>
          <w:rFonts w:cs="Times New Roman"/>
        </w:rPr>
        <w:t xml:space="preserve"> while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>:</w:t>
      </w:r>
    </w:p>
    <w:p w14:paraId="45DA6214" w14:textId="0EE6AF14" w:rsidR="003A6608" w:rsidRDefault="003A6608">
      <w:pPr>
        <w:rPr>
          <w:rFonts w:cs="Times New Roman"/>
        </w:rPr>
      </w:pPr>
      <w:r>
        <w:rPr>
          <w:rFonts w:cs="Times New Roman"/>
        </w:rPr>
        <w:t>ai = 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-n+1</m:t>
        </m:r>
      </m:oMath>
      <w:r>
        <w:rPr>
          <w:rFonts w:cs="Times New Roman"/>
        </w:rPr>
        <w:t xml:space="preserve"> n</w:t>
      </w:r>
      <w:proofErr w:type="spellStart"/>
      <w:r>
        <w:rPr>
          <w:rFonts w:cs="Times New Roman"/>
        </w:rPr>
        <w:t>ếu</w:t>
      </w:r>
      <w:proofErr w:type="spellEnd"/>
      <w:r>
        <w:rPr>
          <w:rFonts w:cs="Times New Roman"/>
        </w:rPr>
        <w:t xml:space="preserve"> 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&gt;=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n/2</m:t>
            </m:r>
          </m:e>
        </m:rad>
      </m:oMath>
    </w:p>
    <w:p w14:paraId="42D75840" w14:textId="237D187A" w:rsidR="003A6608" w:rsidRDefault="003A6608">
      <w:pPr>
        <w:rPr>
          <w:rFonts w:cs="Times New Roman"/>
        </w:rPr>
      </w:pPr>
      <w:r>
        <w:rPr>
          <w:rFonts w:cs="Times New Roman"/>
        </w:rPr>
        <w:lastRenderedPageBreak/>
        <w:t xml:space="preserve">ai = 0 </w:t>
      </w: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&lt;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n/2</m:t>
            </m:r>
          </m:e>
        </m:rad>
      </m:oMath>
    </w:p>
    <w:p w14:paraId="6C9C11F0" w14:textId="023DE5B4" w:rsidR="00EB7F65" w:rsidRDefault="00000000">
      <w:pPr>
        <w:rPr>
          <w:rFonts w:eastAsia="Times New Roman" w:cs="Times New Roman"/>
        </w:rPr>
      </w:pPr>
      <w:r>
        <w:rPr>
          <w:rFonts w:cs="Times New Roman"/>
        </w:rPr>
        <w:t xml:space="preserve">So </w:t>
      </w:r>
      <w:proofErr w:type="spellStart"/>
      <w:r>
        <w:rPr>
          <w:rFonts w:cs="Times New Roman"/>
        </w:rPr>
        <w:t>sánh</w:t>
      </w:r>
      <w:proofErr w:type="spellEnd"/>
      <w:r>
        <w:rPr>
          <w:rFonts w:cs="Times New Roman"/>
        </w:rPr>
        <w:t>(</w:t>
      </w:r>
      <w:proofErr w:type="gramStart"/>
      <w:r>
        <w:rPr>
          <w:rFonts w:cs="Times New Roman"/>
        </w:rPr>
        <w:t>n)  =</w:t>
      </w:r>
      <w:proofErr w:type="gramEnd"/>
      <w:r>
        <w:rPr>
          <w:rFonts w:cs="Times New Roman"/>
        </w:rPr>
        <w:t xml:space="preserve"> n + 1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(ai+1)</m:t>
            </m:r>
          </m:e>
        </m:nary>
      </m:oMath>
      <w:r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=</m:t>
        </m:r>
      </m:oMath>
      <w:r>
        <w:rPr>
          <w:rFonts w:eastAsia="Times New Roman" w:cs="Times New Roman"/>
        </w:rPr>
        <w:t xml:space="preserve"> 2n + 1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(ai)</m:t>
            </m:r>
          </m:e>
        </m:nary>
      </m:oMath>
    </w:p>
    <w:p w14:paraId="3A6906CB" w14:textId="5867CCA2" w:rsidR="00EB7F65" w:rsidRDefault="00000000">
      <w:pPr>
        <w:rPr>
          <w:rFonts w:cs="Times New Roman"/>
        </w:rPr>
      </w:pPr>
      <w:proofErr w:type="spellStart"/>
      <w:r>
        <w:rPr>
          <w:rFonts w:eastAsia="Times New Roman" w:cs="Times New Roman"/>
        </w:rPr>
        <w:t>Gán</w:t>
      </w:r>
      <w:proofErr w:type="spellEnd"/>
      <w:r>
        <w:rPr>
          <w:rFonts w:eastAsia="Times New Roman" w:cs="Times New Roman"/>
        </w:rPr>
        <w:t xml:space="preserve">(n) = </w:t>
      </w:r>
      <w:r>
        <w:rPr>
          <w:rFonts w:cs="Times New Roman"/>
        </w:rPr>
        <w:t>2</w:t>
      </w:r>
      <w:proofErr w:type="gramStart"/>
      <w:r>
        <w:rPr>
          <w:rFonts w:cs="Times New Roman"/>
        </w:rPr>
        <w:t>n  +</w:t>
      </w:r>
      <w:proofErr w:type="gramEnd"/>
      <w:r>
        <w:rPr>
          <w:rFonts w:cs="Times New Roman"/>
        </w:rPr>
        <w:t xml:space="preserve"> 2 +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(2</m:t>
            </m:r>
            <m:r>
              <w:rPr>
                <w:rFonts w:ascii="Cambria Math" w:hAnsi="Cambria Math" w:cs="Times New Roman"/>
              </w:rPr>
              <m:t>ai</m:t>
            </m:r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  <w:r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=</m:t>
        </m:r>
      </m:oMath>
      <w:r>
        <w:rPr>
          <w:rFonts w:eastAsia="Times New Roman" w:cs="Times New Roman"/>
        </w:rPr>
        <w:t xml:space="preserve"> 2n + 2 + </w:t>
      </w:r>
      <w:r w:rsidR="008B4A85">
        <w:rPr>
          <w:rFonts w:eastAsia="Times New Roman" w:cs="Times New Roman"/>
        </w:rPr>
        <w:t>2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ai</m:t>
            </m:r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</w:p>
    <w:p w14:paraId="6A367515" w14:textId="3F62DF25" w:rsidR="00EB7F65" w:rsidRDefault="002D2D60">
      <w:pPr>
        <w:rPr>
          <w:rFonts w:cs="Times New Roman"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7AEF2B" wp14:editId="53F34F4E">
                <wp:simplePos x="0" y="0"/>
                <wp:positionH relativeFrom="rightMargin">
                  <wp:posOffset>-336550</wp:posOffset>
                </wp:positionH>
                <wp:positionV relativeFrom="paragraph">
                  <wp:posOffset>236220</wp:posOffset>
                </wp:positionV>
                <wp:extent cx="617220" cy="403860"/>
                <wp:effectExtent l="0" t="0" r="11430" b="152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775C3" w14:textId="77777777" w:rsidR="002D2D60" w:rsidRDefault="002D2D60" w:rsidP="002D2D6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EF2B" id="Text Box 5" o:spid="_x0000_s1030" type="#_x0000_t202" style="position:absolute;margin-left:-26.5pt;margin-top:18.6pt;width:48.6pt;height:3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" strokecolor="white [3212]">
                <v:textbox>
                  <w:txbxContent>
                    <w:p w14:paraId="747775C3" w14:textId="77777777" w:rsidR="002D2D60" w:rsidRDefault="002D2D60" w:rsidP="002D2D60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cs="Times New Roman"/>
        </w:rPr>
        <w:t xml:space="preserve">T(n)  </w:t>
      </w:r>
      <m:oMath>
        <m:r>
          <w:rPr>
            <w:rFonts w:ascii="Cambria Math" w:eastAsia="Times New Roman" w:hAnsi="Cambria Math" w:cs="Times New Roman"/>
          </w:rPr>
          <m:t xml:space="preserve">= </m:t>
        </m:r>
      </m:oMath>
      <w:r w:rsidR="00000000">
        <w:rPr>
          <w:rFonts w:cs="Times New Roman"/>
        </w:rPr>
        <w:t>4n + 3</w:t>
      </w:r>
      <w:r w:rsidR="008B4A85">
        <w:rPr>
          <w:rFonts w:cs="Times New Roman"/>
        </w:rPr>
        <w:t xml:space="preserve"> + 3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n/2</m:t>
                </m:r>
              </m:e>
            </m:rad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ai</m:t>
            </m:r>
            <m:r>
              <w:rPr>
                <w:rFonts w:ascii="Cambria Math" w:eastAsia="Times New Roman" w:hAnsi="Cambria Math" w:cs="Times New Roman"/>
              </w:rPr>
              <m:t>)</m:t>
            </m:r>
          </m:e>
        </m:nary>
      </m:oMath>
    </w:p>
    <w:p w14:paraId="46369094" w14:textId="4F1756E5" w:rsidR="00EB7F65" w:rsidRDefault="00EB7F65">
      <w:pPr>
        <w:rPr>
          <w:rFonts w:cs="Times New Roman"/>
        </w:rPr>
      </w:pPr>
    </w:p>
    <w:p w14:paraId="4D6D81D5" w14:textId="52DFBD5E" w:rsidR="002D2D60" w:rsidRPr="002D2D60" w:rsidRDefault="002D2D60" w:rsidP="002D2D60">
      <w:pPr>
        <w:rPr>
          <w:rFonts w:cs="Times New Roman"/>
        </w:rPr>
      </w:pPr>
    </w:p>
    <w:p w14:paraId="6C709EF1" w14:textId="378E7957" w:rsidR="002D2D60" w:rsidRPr="002D2D60" w:rsidRDefault="002D2D60" w:rsidP="002D2D60">
      <w:pPr>
        <w:rPr>
          <w:rFonts w:cs="Times New Roman"/>
        </w:rPr>
      </w:pPr>
    </w:p>
    <w:p w14:paraId="6FD1C6C2" w14:textId="5DC2FD9B" w:rsidR="002D2D60" w:rsidRPr="002D2D60" w:rsidRDefault="002D2D60" w:rsidP="002D2D60">
      <w:pPr>
        <w:rPr>
          <w:rFonts w:cs="Times New Roman"/>
        </w:rPr>
      </w:pPr>
    </w:p>
    <w:p w14:paraId="1C880A56" w14:textId="47C4D85D" w:rsidR="002D2D60" w:rsidRPr="002D2D60" w:rsidRDefault="002D2D60" w:rsidP="002D2D60">
      <w:pPr>
        <w:rPr>
          <w:rFonts w:cs="Times New Roman"/>
        </w:rPr>
      </w:pPr>
    </w:p>
    <w:p w14:paraId="10422A78" w14:textId="2003147C" w:rsidR="002D2D60" w:rsidRDefault="002D2D60" w:rsidP="002D2D60">
      <w:pPr>
        <w:rPr>
          <w:rFonts w:cs="Times New Roman"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AAB462" wp14:editId="30386029">
                <wp:simplePos x="0" y="0"/>
                <wp:positionH relativeFrom="rightMargin">
                  <wp:posOffset>-1228090</wp:posOffset>
                </wp:positionH>
                <wp:positionV relativeFrom="paragraph">
                  <wp:posOffset>150495</wp:posOffset>
                </wp:positionV>
                <wp:extent cx="914400" cy="640080"/>
                <wp:effectExtent l="0" t="0" r="19050" b="266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BBC4A" w14:textId="23A3847F" w:rsidR="002D2D60" w:rsidRPr="002D2D60" w:rsidRDefault="002D2D60" w:rsidP="002D2D60">
                            <w:pPr>
                              <w:shd w:val="clear" w:color="auto" w:fill="FFFFFF" w:themeFill="background1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</w:rPr>
                              <w:t>9,75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B462" id="Text Box 6" o:spid="_x0000_s1031" type="#_x0000_t202" style="position:absolute;margin-left:-96.7pt;margin-top:11.85pt;width:1in;height:5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" strokecolor="white [3212]">
                <v:textbox>
                  <w:txbxContent>
                    <w:p w14:paraId="5DCBBC4A" w14:textId="23A3847F" w:rsidR="002D2D60" w:rsidRPr="002D2D60" w:rsidRDefault="002D2D60" w:rsidP="002D2D60">
                      <w:pPr>
                        <w:shd w:val="clear" w:color="auto" w:fill="FFFFFF" w:themeFill="background1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</w:rPr>
                        <w:t>9,75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8855A9" w14:textId="2EB9912C" w:rsidR="002D2D60" w:rsidRPr="002D2D60" w:rsidRDefault="002D2D60" w:rsidP="002D2D60">
      <w:pPr>
        <w:tabs>
          <w:tab w:val="left" w:pos="6444"/>
        </w:tabs>
        <w:rPr>
          <w:rFonts w:cs="Times New Roman"/>
        </w:rPr>
      </w:pPr>
      <w:r>
        <w:rPr>
          <w:rFonts w:cs="Times New Roman"/>
        </w:rPr>
        <w:tab/>
      </w:r>
    </w:p>
    <w:sectPr w:rsidR="002D2D60" w:rsidRPr="002D2D60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971134395">
    <w:abstractNumId w:val="9"/>
  </w:num>
  <w:num w:numId="2" w16cid:durableId="1235893748">
    <w:abstractNumId w:val="7"/>
  </w:num>
  <w:num w:numId="3" w16cid:durableId="996611387">
    <w:abstractNumId w:val="6"/>
  </w:num>
  <w:num w:numId="4" w16cid:durableId="335309270">
    <w:abstractNumId w:val="5"/>
  </w:num>
  <w:num w:numId="5" w16cid:durableId="657459783">
    <w:abstractNumId w:val="4"/>
  </w:num>
  <w:num w:numId="6" w16cid:durableId="2093311644">
    <w:abstractNumId w:val="8"/>
  </w:num>
  <w:num w:numId="7" w16cid:durableId="943727922">
    <w:abstractNumId w:val="3"/>
  </w:num>
  <w:num w:numId="8" w16cid:durableId="1582640124">
    <w:abstractNumId w:val="2"/>
  </w:num>
  <w:num w:numId="9" w16cid:durableId="692532168">
    <w:abstractNumId w:val="1"/>
  </w:num>
  <w:num w:numId="10" w16cid:durableId="104879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6576A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2D2D60"/>
    <w:rsid w:val="0033518C"/>
    <w:rsid w:val="003437C2"/>
    <w:rsid w:val="00377186"/>
    <w:rsid w:val="003A1C03"/>
    <w:rsid w:val="003A6608"/>
    <w:rsid w:val="00414627"/>
    <w:rsid w:val="00425D63"/>
    <w:rsid w:val="004643D8"/>
    <w:rsid w:val="00485262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B4A85"/>
    <w:rsid w:val="008E6C4B"/>
    <w:rsid w:val="008F18C0"/>
    <w:rsid w:val="00905F25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B7F6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6576A8"/>
    <w:rsid w:val="1F0D1B53"/>
    <w:rsid w:val="5654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2F197"/>
  <w15:docId w15:val="{AA7D73DA-D2E8-48B9-A7B5-552F0342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toc 3" w:qFormat="1"/>
    <w:lsdException w:name="toc 4" w:qFormat="1"/>
    <w:lsdException w:name="toc 6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able of figures" w:qFormat="1"/>
    <w:lsdException w:name="envelope address" w:qFormat="1"/>
    <w:lsdException w:name="annotation reference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toa heading" w:qFormat="1"/>
    <w:lsdException w:name="List" w:qFormat="1"/>
    <w:lsdException w:name="List Number" w:qFormat="1"/>
    <w:lsdException w:name="List 2" w:qFormat="1"/>
    <w:lsdException w:name="List 4" w:qFormat="1"/>
    <w:lsdException w:name="List 5" w:qFormat="1"/>
    <w:lsdException w:name="List Bullet 2" w:qFormat="1"/>
    <w:lsdException w:name="List Bullet 5" w:qFormat="1"/>
    <w:lsdException w:name="Title" w:qFormat="1"/>
    <w:lsdException w:name="Closing" w:qFormat="1"/>
    <w:lsdException w:name="Signature" w:qFormat="1"/>
    <w:lsdException w:name="Default Paragraph Font" w:semiHidden="1"/>
    <w:lsdException w:name="Body Text" w:qFormat="1"/>
    <w:lsdException w:name="Body Text Indent" w:qFormat="1"/>
    <w:lsdException w:name="List Continue 2" w:qFormat="1"/>
    <w:lsdException w:name="List Continue 3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3" w:qFormat="1"/>
    <w:lsdException w:name="Body Text Indent 3" w:qFormat="1"/>
    <w:lsdException w:name="Block Text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Cite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 w:cstheme="minorBidi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Lâm Phạm Thanh</dc:creator>
  <cp:lastModifiedBy>Thân Nguyễn Đức Hải</cp:lastModifiedBy>
  <cp:revision>3</cp:revision>
  <dcterms:created xsi:type="dcterms:W3CDTF">2023-03-17T15:57:00Z</dcterms:created>
  <dcterms:modified xsi:type="dcterms:W3CDTF">2023-03-20T06:21:00Z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26B2E761C5FE466BA998261F608FAAC4</vt:lpwstr>
  </property>
</Properties>
</file>